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pPr>
        <w:autoSpaceDN w:val="0"/>
        <w:autoSpaceDE w:val="0"/>
        <w:widowControl/>
        <w:spacing w:after="500" w:before="0" w:line="220" w:lineRule="exact"/>
        <w:ind w:left="0" w:right="0"/>
      </w:pPr>
    </w:p>
    <w:p>
      <w:pPr>
        <w:autoSpaceDN w:val="0"/>
        <w:autoSpaceDE w:val="0"/>
        <w:widowControl/>
        <w:spacing w:after="0" w:before="18" w:line="230" w:lineRule="auto"/>
        <w:ind w:firstLine="0" w:left="0" w:right="0"/>
        <w:jc w:val="center"/>
      </w:pPr>
      <w:r>
        <w:rPr>
          <w:rFonts w:ascii="Times New Roman" w:eastAsia="Times New Roman" w:hAnsi="Times New Roman"/>
          <w:b/>
          <w:i w:val="0"/>
          <w:color w:val="273139"/>
          <w:sz w:val="40"/>
        </w:rPr>
        <w:t xml:space="preserve">Pythonインタビューの質問と回答 </w:t>
      </w:r>
    </w:p>
    <w:p>
      <w:pPr>
        <w:autoSpaceDN w:val="0"/>
        <w:autoSpaceDE w:val="0"/>
        <w:widowControl/>
        <w:spacing w:after="0" w:before="310" w:line="233" w:lineRule="auto"/>
        <w:ind w:firstLine="0" w:left="28" w:right="0"/>
        <w:jc w:val="left"/>
      </w:pPr>
      <w:r>
        <w:rPr>
          <w:rFonts w:ascii="Times New Roman" w:eastAsia="Times New Roman" w:hAnsi="Times New Roman"/>
          <w:b/>
          <w:i w:val="0"/>
          <w:color w:val="273139"/>
          <w:sz w:val="26"/>
        </w:rPr>
        <w:t xml:space="preserve">Pythonとは? </w:t>
      </w:r>
    </w:p>
    <w:p>
      <w:pPr>
        <w:autoSpaceDN w:val="0"/>
        <w:autoSpaceDE w:val="0"/>
        <w:widowControl/>
        <w:spacing w:after="0" w:before="10" w:line="245" w:lineRule="auto"/>
        <w:ind w:firstLine="0" w:left="28" w:right="20"/>
        <w:jc w:val="both"/>
      </w:pPr>
      <w:r>
        <w:rPr>
          <w:rFonts w:ascii="Times New Roman" w:eastAsia="Times New Roman" w:hAnsi="Times New Roman"/>
          <w:b w:val="0"/>
          <w:i w:val="0"/>
          <w:color w:val="273139"/>
          <w:sz w:val="26"/>
        </w:rPr>
        <w:t xml:space="preserve">Pythonは、最も広く使われている一般的なプログラミング言語の1つです。 </w:t>
      </w:r>
      <w:r>
        <w:rPr>
          <w:rFonts w:ascii="Times New Roman" w:eastAsia="Times New Roman" w:hAnsi="Times New Roman"/>
          <w:b w:val="0"/>
          <w:i w:val="0"/>
          <w:color w:val="273139"/>
          <w:sz w:val="26"/>
        </w:rPr>
        <w:t xml:space="preserve">1991年2月20日、グイド・ヴァン・ロッサムが開発した。 Pythonは無料です </w:t>
      </w:r>
      <w:r>
        <w:rPr>
          <w:rFonts w:ascii="Times New Roman" w:eastAsia="Times New Roman" w:hAnsi="Times New Roman"/>
          <w:b w:val="0"/>
          <w:i w:val="0"/>
          <w:color w:val="273139"/>
          <w:sz w:val="26"/>
        </w:rPr>
        <w:t xml:space="preserve">非常にシンプルで清潔な構文でオープンソースの言語で、使いやすい </w:t>
      </w:r>
      <w:r>
        <w:rPr>
          <w:rFonts w:ascii="Times New Roman" w:eastAsia="Times New Roman" w:hAnsi="Times New Roman"/>
          <w:b w:val="0"/>
          <w:i w:val="0"/>
          <w:color w:val="273139"/>
          <w:sz w:val="26"/>
        </w:rPr>
        <w:t xml:space="preserve">開発者が Python を学びます。 オブジェクト指向プログラミングをサポートし、最も </w:t>
      </w:r>
      <w:r>
        <w:rPr>
          <w:rFonts w:ascii="Times New Roman" w:eastAsia="Times New Roman" w:hAnsi="Times New Roman"/>
          <w:b w:val="0"/>
          <w:i w:val="0"/>
          <w:color w:val="273139"/>
          <w:sz w:val="26"/>
        </w:rPr>
        <w:t xml:space="preserve">一般的に汎用プログラミングを実行するために使用される。 Python は複数 </w:t>
      </w:r>
      <w:r>
        <w:rPr>
          <w:rFonts w:ascii="Times New Roman" w:eastAsia="Times New Roman" w:hAnsi="Times New Roman"/>
          <w:b w:val="0"/>
          <w:i w:val="0"/>
          <w:color w:val="273139"/>
          <w:sz w:val="26"/>
        </w:rPr>
        <w:t xml:space="preserve">データサイエンス、機械学習、ディープラーニング、人工知能、 </w:t>
      </w:r>
      <w:r>
        <w:rPr>
          <w:rFonts w:ascii="Times New Roman" w:eastAsia="Times New Roman" w:hAnsi="Times New Roman"/>
          <w:b w:val="0"/>
          <w:i w:val="0"/>
          <w:color w:val="273139"/>
          <w:sz w:val="26"/>
        </w:rPr>
        <w:t xml:space="preserve">科学コンピューティングスクリプト, ネットワーキング, ゲーム開発 ウェブ開発、 </w:t>
      </w:r>
      <w:r>
        <w:rPr>
          <w:rFonts w:ascii="Times New Roman" w:eastAsia="Times New Roman" w:hAnsi="Times New Roman"/>
          <w:b w:val="0"/>
          <w:i w:val="0"/>
          <w:color w:val="273139"/>
          <w:sz w:val="26"/>
        </w:rPr>
        <w:t xml:space="preserve">ウェブスクレイピング、その他各種ドメイン </w:t>
      </w:r>
    </w:p>
    <w:p>
      <w:pPr>
        <w:autoSpaceDN w:val="0"/>
        <w:autoSpaceDE w:val="0"/>
        <w:widowControl/>
        <w:spacing w:after="0" w:before="14" w:line="245" w:lineRule="auto"/>
        <w:ind w:firstLine="0" w:left="28" w:right="20"/>
        <w:jc w:val="both"/>
      </w:pPr>
      <w:r>
        <w:rPr>
          <w:rFonts w:ascii="Times New Roman" w:eastAsia="Times New Roman" w:hAnsi="Times New Roman"/>
          <w:b w:val="0"/>
          <w:i w:val="0"/>
          <w:color w:val="273139"/>
          <w:sz w:val="26"/>
        </w:rPr>
        <w:t xml:space="preserve">Pythonは、その単純性といくつかの実行能力のために指数関数的に成長します </w:t>
      </w:r>
      <w:r>
        <w:rPr>
          <w:rFonts w:ascii="Times New Roman" w:eastAsia="Times New Roman" w:hAnsi="Times New Roman"/>
          <w:b w:val="0"/>
          <w:i w:val="0"/>
          <w:color w:val="273139"/>
          <w:sz w:val="26"/>
        </w:rPr>
        <w:t xml:space="preserve">数行のコードで機能します。 強力な計算をサポートする能力のため </w:t>
      </w:r>
      <w:r>
        <w:rPr>
          <w:rFonts w:ascii="Times New Roman" w:eastAsia="Times New Roman" w:hAnsi="Times New Roman"/>
          <w:b w:val="0"/>
          <w:i w:val="0"/>
          <w:color w:val="273139"/>
          <w:sz w:val="26"/>
        </w:rPr>
        <w:t xml:space="preserve">強力なライブラリを使用して、さまざまなドメインで使用され、それが理由になります </w:t>
      </w:r>
      <w:r>
        <w:rPr>
          <w:rFonts w:ascii="Times New Roman" w:eastAsia="Times New Roman" w:hAnsi="Times New Roman"/>
          <w:b w:val="0"/>
          <w:i w:val="0"/>
          <w:color w:val="273139"/>
          <w:sz w:val="26"/>
        </w:rPr>
        <w:t xml:space="preserve">世界中の Python 開発者にとって大きな需要。 企業は提供して喜んでいます </w:t>
      </w:r>
      <w:r>
        <w:rPr>
          <w:rFonts w:ascii="Times New Roman" w:eastAsia="Times New Roman" w:hAnsi="Times New Roman"/>
          <w:b w:val="0"/>
          <w:i w:val="0"/>
          <w:color w:val="273139"/>
          <w:sz w:val="26"/>
        </w:rPr>
        <w:t xml:space="preserve">これらの開発者に素晴らしいパッケージと利点。 </w:t>
      </w:r>
    </w:p>
    <w:p>
      <w:pPr>
        <w:autoSpaceDN w:val="0"/>
        <w:autoSpaceDE w:val="0"/>
        <w:widowControl/>
        <w:spacing w:after="0" w:before="608" w:line="298" w:lineRule="auto"/>
        <w:ind w:firstLine="0" w:left="28" w:right="0"/>
        <w:jc w:val="left"/>
      </w:pPr>
      <w:r>
        <w:rPr>
          <w:rFonts w:ascii="Times New Roman" w:eastAsia="Times New Roman" w:hAnsi="Times New Roman"/>
          <w:b w:val="0"/>
          <w:i w:val="0"/>
          <w:color w:val="000000"/>
          <w:sz w:val="26"/>
        </w:rPr>
        <w:t xml:space="preserve">Freshersの基本的なPythonインタビューの質問 </w:t>
      </w:r>
      <w:r>
        <w:br/>
      </w:r>
      <w:r>
        <w:rPr>
          <w:rFonts w:ascii="Times New Roman" w:eastAsia="Times New Roman" w:hAnsi="Times New Roman"/>
          <w:b w:val="0"/>
          <w:i w:val="0"/>
          <w:color w:val="000000"/>
          <w:sz w:val="26"/>
        </w:rPr>
        <w:t xml:space="preserve">1。 Pythonとは? テクノロジーの世界における Python の人気のあるアプリケーションをいくつか紹介します。 </w:t>
      </w:r>
      <w:r>
        <w:rPr>
          <w:rFonts w:ascii="Times New Roman" w:eastAsia="Times New Roman" w:hAnsi="Times New Roman"/>
          <w:b w:val="0"/>
          <w:i w:val="0"/>
          <w:color w:val="000000"/>
          <w:sz w:val="26"/>
        </w:rPr>
        <w:t xml:space="preserve">Pythonは広く使われている汎用性の高い高レベルのプログラミング言語です。 作成されました </w:t>
      </w:r>
      <w:r>
        <w:rPr>
          <w:rFonts w:ascii="Times New Roman" w:eastAsia="Times New Roman" w:hAnsi="Times New Roman"/>
          <w:b w:val="0"/>
          <w:i w:val="0"/>
          <w:color w:val="000000"/>
          <w:sz w:val="26"/>
        </w:rPr>
        <w:t xml:space="preserve">1991年、グイド・ファン・ロッサム氏より、Pythonソフトウェア財団が開発。 </w:t>
      </w:r>
      <w:r>
        <w:rPr>
          <w:rFonts w:ascii="Times New Roman" w:eastAsia="Times New Roman" w:hAnsi="Times New Roman"/>
          <w:b w:val="0"/>
          <w:i w:val="0"/>
          <w:color w:val="000000"/>
          <w:sz w:val="26"/>
        </w:rPr>
        <w:t xml:space="preserve">コードの読みやすさに重点を置いて設計され、その構文はプログラマーを可能にします </w:t>
      </w:r>
      <w:r>
        <w:rPr>
          <w:rFonts w:ascii="Times New Roman" w:eastAsia="Times New Roman" w:hAnsi="Times New Roman"/>
          <w:b w:val="0"/>
          <w:i w:val="0"/>
          <w:color w:val="000000"/>
          <w:sz w:val="26"/>
        </w:rPr>
        <w:t xml:space="preserve">コードの少ない行でコンセプトを表現する。 </w:t>
      </w:r>
    </w:p>
    <w:p>
      <w:pPr>
        <w:autoSpaceDN w:val="0"/>
        <w:autoSpaceDE w:val="0"/>
        <w:widowControl/>
        <w:spacing w:after="0" w:before="196" w:line="367" w:lineRule="auto"/>
        <w:ind w:firstLine="0" w:left="28" w:right="720"/>
        <w:jc w:val="left"/>
      </w:pPr>
      <w:r>
        <w:rPr>
          <w:rFonts w:ascii="Times New Roman" w:eastAsia="Times New Roman" w:hAnsi="Times New Roman"/>
          <w:b w:val="0"/>
          <w:i w:val="0"/>
          <w:color w:val="000000"/>
          <w:sz w:val="26"/>
        </w:rPr>
        <w:t xml:space="preserve">それはのために使用されます: </w:t>
      </w:r>
      <w:r>
        <w:br/>
      </w:r>
      <w:r>
        <w:rPr>
          <w:rFonts w:ascii="Times New Roman" w:eastAsia="Times New Roman" w:hAnsi="Times New Roman"/>
          <w:b w:val="0"/>
          <w:i w:val="0"/>
          <w:color w:val="000000"/>
          <w:sz w:val="26"/>
        </w:rPr>
        <w:t xml:space="preserve">システムスクリプト </w:t>
      </w:r>
      <w:r>
        <w:br/>
      </w:r>
      <w:r>
        <w:rPr>
          <w:rFonts w:ascii="Times New Roman" w:eastAsia="Times New Roman" w:hAnsi="Times New Roman"/>
          <w:b w:val="0"/>
          <w:i w:val="0"/>
          <w:color w:val="000000"/>
          <w:sz w:val="26"/>
        </w:rPr>
        <w:t xml:space="preserve">ウェブ開発 </w:t>
      </w:r>
      <w:r>
        <w:br/>
      </w:r>
      <w:r>
        <w:rPr>
          <w:rFonts w:ascii="Times New Roman" w:eastAsia="Times New Roman" w:hAnsi="Times New Roman"/>
          <w:b w:val="0"/>
          <w:i w:val="0"/>
          <w:color w:val="000000"/>
          <w:sz w:val="26"/>
        </w:rPr>
        <w:t xml:space="preserve">ゲーム開発 </w:t>
      </w:r>
      <w:r>
        <w:br/>
      </w:r>
      <w:r>
        <w:rPr>
          <w:rFonts w:ascii="Times New Roman" w:eastAsia="Times New Roman" w:hAnsi="Times New Roman"/>
          <w:b w:val="0"/>
          <w:i w:val="0"/>
          <w:color w:val="000000"/>
          <w:sz w:val="26"/>
        </w:rPr>
        <w:t xml:space="preserve">ソフトウェア開発 </w:t>
      </w:r>
      <w:r>
        <w:br/>
      </w:r>
      <w:r>
        <w:rPr>
          <w:rFonts w:ascii="Times New Roman" w:eastAsia="Times New Roman" w:hAnsi="Times New Roman"/>
          <w:b w:val="0"/>
          <w:i w:val="0"/>
          <w:color w:val="000000"/>
          <w:sz w:val="26"/>
        </w:rPr>
        <w:t xml:space="preserve">複雑な数学 </w:t>
      </w:r>
      <w:r>
        <w:br/>
      </w:r>
      <w:r>
        <w:rPr>
          <w:rFonts w:ascii="Times New Roman" w:eastAsia="Times New Roman" w:hAnsi="Times New Roman"/>
          <w:b w:val="0"/>
          <w:i w:val="0"/>
          <w:color w:val="000000"/>
          <w:sz w:val="26"/>
        </w:rPr>
        <w:t xml:space="preserve">2。 現状のシナリオのツールとして Python 言語を使用する利点は何ですか? </w:t>
      </w:r>
    </w:p>
    <w:p>
      <w:pPr>
        <w:autoSpaceDN w:val="0"/>
        <w:autoSpaceDE w:val="0"/>
        <w:widowControl/>
        <w:spacing w:after="0" w:before="196" w:line="336" w:lineRule="auto"/>
        <w:ind w:firstLine="0" w:left="28" w:right="3456"/>
        <w:jc w:val="left"/>
      </w:pPr>
      <w:r>
        <w:rPr>
          <w:rFonts w:ascii="Times New Roman" w:eastAsia="Times New Roman" w:hAnsi="Times New Roman"/>
          <w:b w:val="0"/>
          <w:i w:val="0"/>
          <w:color w:val="000000"/>
          <w:sz w:val="26"/>
        </w:rPr>
        <w:t xml:space="preserve">以下は、Python言語を使用する利点です。 </w:t>
      </w:r>
      <w:r>
        <w:rPr>
          <w:rFonts w:ascii="Times New Roman" w:eastAsia="Times New Roman" w:hAnsi="Times New Roman"/>
          <w:b w:val="0"/>
          <w:i w:val="0"/>
          <w:color w:val="000000"/>
          <w:sz w:val="26"/>
        </w:rPr>
        <w:t xml:space="preserve">オブジェクト指向言語 </w:t>
      </w:r>
      <w:r>
        <w:br/>
      </w:r>
      <w:r>
        <w:rPr>
          <w:rFonts w:ascii="Times New Roman" w:eastAsia="Times New Roman" w:hAnsi="Times New Roman"/>
          <w:b w:val="0"/>
          <w:i w:val="0"/>
          <w:color w:val="000000"/>
          <w:sz w:val="26"/>
        </w:rPr>
        <w:t xml:space="preserve">レベルの高い言語 </w:t>
      </w:r>
    </w:p>
    <w:p>
      <w:pPr>
        <w:sectPr>
          <w:pgSz w:h="15840" w:w="12240"/>
          <w:pgMar w:bottom="900" w:footer="720" w:gutter="0" w:header="720" w:left="1412" w:right="1354" w:top="720"/>
          <w:cols/>
          <w:docGrid w:linePitch="360"/>
        </w:sectPr>
      </w:pPr>
    </w:p>
    <w:p>
      <w:pPr>
        <w:autoSpaceDN w:val="0"/>
        <w:autoSpaceDE w:val="0"/>
        <w:widowControl/>
        <w:spacing w:after="506" w:before="0" w:line="220" w:lineRule="exact"/>
        <w:ind w:left="0" w:right="0"/>
      </w:pPr>
    </w:p>
    <w:p>
      <w:pPr>
        <w:autoSpaceDN w:val="0"/>
        <w:autoSpaceDE w:val="0"/>
        <w:widowControl/>
        <w:spacing w:after="0" w:before="0" w:line="367" w:lineRule="auto"/>
        <w:ind w:firstLine="0" w:left="0" w:right="2880"/>
        <w:jc w:val="left"/>
      </w:pPr>
      <w:r>
        <w:rPr>
          <w:rFonts w:ascii="Times New Roman" w:eastAsia="Times New Roman" w:hAnsi="Times New Roman"/>
          <w:b w:val="0"/>
          <w:i w:val="0"/>
          <w:color w:val="000000"/>
          <w:sz w:val="26"/>
        </w:rPr>
        <w:t xml:space="preserve">動的にタイプされた言語 </w:t>
      </w:r>
      <w:r>
        <w:br/>
      </w:r>
      <w:r>
        <w:rPr>
          <w:rFonts w:ascii="Times New Roman" w:eastAsia="Times New Roman" w:hAnsi="Times New Roman"/>
          <w:b w:val="0"/>
          <w:i w:val="0"/>
          <w:color w:val="000000"/>
          <w:sz w:val="26"/>
        </w:rPr>
        <w:t xml:space="preserve">広範なサポート ライブラリー </w:t>
      </w:r>
      <w:r>
        <w:br/>
      </w:r>
      <w:r>
        <w:rPr>
          <w:rFonts w:ascii="Times New Roman" w:eastAsia="Times New Roman" w:hAnsi="Times New Roman"/>
          <w:b w:val="0"/>
          <w:i w:val="0"/>
          <w:color w:val="000000"/>
          <w:sz w:val="26"/>
        </w:rPr>
        <w:t xml:space="preserve">サードパーティモジュールの存在 </w:t>
      </w:r>
      <w:r>
        <w:br/>
      </w:r>
      <w:r>
        <w:rPr>
          <w:rFonts w:ascii="Times New Roman" w:eastAsia="Times New Roman" w:hAnsi="Times New Roman"/>
          <w:b w:val="0"/>
          <w:i w:val="0"/>
          <w:color w:val="000000"/>
          <w:sz w:val="26"/>
        </w:rPr>
        <w:t xml:space="preserve">オープンソースとコミュニティ開発 </w:t>
      </w:r>
      <w:r>
        <w:br/>
      </w:r>
      <w:r>
        <w:rPr>
          <w:rFonts w:ascii="Times New Roman" w:eastAsia="Times New Roman" w:hAnsi="Times New Roman"/>
          <w:b w:val="0"/>
          <w:i w:val="0"/>
          <w:color w:val="000000"/>
          <w:sz w:val="26"/>
        </w:rPr>
        <w:t xml:space="preserve">ポータブルとインタラクティブ </w:t>
      </w:r>
      <w:r>
        <w:br/>
      </w:r>
      <w:r>
        <w:rPr>
          <w:rFonts w:ascii="Times New Roman" w:eastAsia="Times New Roman" w:hAnsi="Times New Roman"/>
          <w:b w:val="0"/>
          <w:i w:val="0"/>
          <w:color w:val="000000"/>
          <w:sz w:val="26"/>
        </w:rPr>
        <w:t xml:space="preserve">ポータブル オペレーティングシステム </w:t>
      </w:r>
      <w:r>
        <w:br/>
      </w:r>
      <w:r>
        <w:rPr>
          <w:rFonts w:ascii="Times New Roman" w:eastAsia="Times New Roman" w:hAnsi="Times New Roman"/>
          <w:b w:val="0"/>
          <w:i w:val="0"/>
          <w:color w:val="000000"/>
          <w:sz w:val="26"/>
        </w:rPr>
        <w:t xml:space="preserve">3。 Pythonはコンパイルされた言語や通訳言語ですか? </w:t>
      </w:r>
    </w:p>
    <w:p>
      <w:pPr>
        <w:autoSpaceDN w:val="0"/>
        <w:autoSpaceDE w:val="0"/>
        <w:widowControl/>
        <w:spacing w:after="0" w:before="196" w:line="252" w:lineRule="auto"/>
        <w:ind w:firstLine="0" w:left="0" w:right="20"/>
        <w:jc w:val="both"/>
      </w:pPr>
      <w:r>
        <w:rPr>
          <w:rFonts w:ascii="Times New Roman" w:eastAsia="Times New Roman" w:hAnsi="Times New Roman"/>
          <w:b w:val="0"/>
          <w:i w:val="0"/>
          <w:color w:val="000000"/>
          <w:sz w:val="26"/>
        </w:rPr>
        <w:t xml:space="preserve">実際には、Pythonは部分的にコンパイルされた言語であり、部分的に解釈された言語です。 ザ・オブ・ザ・ </w:t>
      </w:r>
      <w:r>
        <w:rPr>
          <w:rFonts w:ascii="Times New Roman" w:eastAsia="Times New Roman" w:hAnsi="Times New Roman"/>
          <w:b w:val="0"/>
          <w:i w:val="0"/>
          <w:color w:val="000000"/>
          <w:sz w:val="26"/>
        </w:rPr>
        <w:t xml:space="preserve">コードを実行するとコンパイル部分が最初に行われ、バイトコードが生成されます。 </w:t>
      </w:r>
      <w:r>
        <w:rPr>
          <w:rFonts w:ascii="Times New Roman" w:eastAsia="Times New Roman" w:hAnsi="Times New Roman"/>
          <w:b w:val="0"/>
          <w:i w:val="0"/>
          <w:color w:val="000000"/>
          <w:sz w:val="26"/>
        </w:rPr>
        <w:t xml:space="preserve">内部的にこのバイトコードは、Python仮想マシン(p.v.m)によって変換されます。 </w:t>
      </w:r>
      <w:r>
        <w:rPr>
          <w:rFonts w:ascii="Times New Roman" w:eastAsia="Times New Roman" w:hAnsi="Times New Roman"/>
          <w:b w:val="0"/>
          <w:i w:val="0"/>
          <w:color w:val="000000"/>
          <w:sz w:val="26"/>
        </w:rPr>
        <w:t xml:space="preserve">基盤となるプラットホーム(機械+操作システム)。 </w:t>
      </w:r>
    </w:p>
    <w:p>
      <w:pPr>
        <w:autoSpaceDN w:val="0"/>
        <w:autoSpaceDE w:val="0"/>
        <w:widowControl/>
        <w:spacing w:after="0" w:before="678" w:line="230" w:lineRule="auto"/>
        <w:ind w:firstLine="0" w:left="0" w:right="0"/>
        <w:jc w:val="left"/>
      </w:pPr>
      <w:r>
        <w:rPr>
          <w:rFonts w:ascii="Times New Roman" w:eastAsia="Times New Roman" w:hAnsi="Times New Roman"/>
          <w:b w:val="0"/>
          <w:i w:val="0"/>
          <w:color w:val="000000"/>
          <w:sz w:val="26"/>
        </w:rPr>
        <w:t xml:space="preserve">4。 Python で ‘#’ のシンボルは? </w:t>
      </w:r>
    </w:p>
    <w:p>
      <w:pPr>
        <w:autoSpaceDN w:val="0"/>
        <w:autoSpaceDE w:val="0"/>
        <w:widowControl/>
        <w:spacing w:after="0" w:before="196" w:line="233" w:lineRule="auto"/>
        <w:ind w:firstLine="0" w:left="0" w:right="0"/>
        <w:jc w:val="left"/>
      </w:pPr>
      <w:r>
        <w:rPr>
          <w:rFonts w:ascii="Times New Roman" w:eastAsia="Times New Roman" w:hAnsi="Times New Roman"/>
          <w:b w:val="0"/>
          <w:i w:val="0"/>
          <w:color w:val="000000"/>
          <w:sz w:val="26"/>
        </w:rPr>
        <w:t xml:space="preserve">「#」は、行の後に来るすべてのコメントに使用されます。 </w:t>
      </w:r>
    </w:p>
    <w:p>
      <w:pPr>
        <w:autoSpaceDN w:val="0"/>
        <w:autoSpaceDE w:val="0"/>
        <w:widowControl/>
        <w:spacing w:after="0" w:before="680" w:line="293" w:lineRule="auto"/>
        <w:ind w:firstLine="0" w:left="0" w:right="0"/>
        <w:jc w:val="left"/>
      </w:pPr>
      <w:r>
        <w:rPr>
          <w:rFonts w:ascii="Times New Roman" w:eastAsia="Times New Roman" w:hAnsi="Times New Roman"/>
          <w:b w:val="0"/>
          <w:i w:val="0"/>
          <w:color w:val="000000"/>
          <w:sz w:val="26"/>
        </w:rPr>
        <w:t xml:space="preserve">5。 Mutableデータ型とImmutableデータ型の違いは何ですか? </w:t>
      </w:r>
      <w:r>
        <w:rPr>
          <w:rFonts w:ascii="Times New Roman" w:eastAsia="Times New Roman" w:hAnsi="Times New Roman"/>
          <w:b w:val="0"/>
          <w:i w:val="0"/>
          <w:color w:val="000000"/>
          <w:sz w:val="26"/>
        </w:rPr>
        <w:t xml:space="preserve"> Mutable データ型は、実行時に変更できる i.e. を編集できます。 Eg – リスト、辞書、 </w:t>
      </w:r>
      <w:r>
        <w:rPr>
          <w:rFonts w:ascii="Times New Roman" w:eastAsia="Times New Roman" w:hAnsi="Times New Roman"/>
          <w:b w:val="0"/>
          <w:i w:val="0"/>
          <w:color w:val="000000"/>
          <w:sz w:val="26"/>
        </w:rPr>
        <w:t xml:space="preserve">など。 </w:t>
      </w:r>
    </w:p>
    <w:p>
      <w:pPr>
        <w:autoSpaceDN w:val="0"/>
        <w:autoSpaceDE w:val="0"/>
        <w:widowControl/>
        <w:spacing w:after="0" w:before="196" w:line="247" w:lineRule="auto"/>
        <w:ind w:firstLine="0" w:left="0" w:right="0"/>
        <w:jc w:val="left"/>
      </w:pPr>
      <w:r>
        <w:rPr>
          <w:rFonts w:ascii="Times New Roman" w:eastAsia="Times New Roman" w:hAnsi="Times New Roman"/>
          <w:b w:val="0"/>
          <w:i w:val="0"/>
          <w:color w:val="000000"/>
          <w:sz w:val="26"/>
        </w:rPr>
        <w:t xml:space="preserve">誤ったデータ型は、実行時に変更することはできません。 Eg – 文字列, </w:t>
      </w:r>
      <w:r>
        <w:rPr>
          <w:rFonts w:ascii="Times New Roman" w:eastAsia="Times New Roman" w:hAnsi="Times New Roman"/>
          <w:b w:val="0"/>
          <w:i w:val="0"/>
          <w:color w:val="000000"/>
          <w:sz w:val="26"/>
        </w:rPr>
        <w:t xml:space="preserve">ツプル、等。 </w:t>
      </w:r>
    </w:p>
    <w:p>
      <w:pPr>
        <w:autoSpaceDN w:val="0"/>
        <w:autoSpaceDE w:val="0"/>
        <w:widowControl/>
        <w:spacing w:after="0" w:before="676" w:line="233" w:lineRule="auto"/>
        <w:ind w:firstLine="0" w:left="0" w:right="0"/>
        <w:jc w:val="left"/>
      </w:pPr>
      <w:r>
        <w:rPr>
          <w:rFonts w:ascii="Times New Roman" w:eastAsia="Times New Roman" w:hAnsi="Times New Roman"/>
          <w:b w:val="0"/>
          <w:i w:val="0"/>
          <w:color w:val="000000"/>
          <w:sz w:val="26"/>
        </w:rPr>
        <w:t xml:space="preserve">6。 値で渡された引数やPythonの参照で渡された引数は? </w:t>
      </w:r>
    </w:p>
    <w:p>
      <w:pPr>
        <w:autoSpaceDN w:val="0"/>
        <w:autoSpaceDE w:val="0"/>
        <w:widowControl/>
        <w:spacing w:after="0" w:before="196" w:line="250" w:lineRule="auto"/>
        <w:ind w:firstLine="0" w:left="0" w:right="22"/>
        <w:jc w:val="both"/>
      </w:pPr>
      <w:r>
        <w:rPr>
          <w:rFonts w:ascii="Times New Roman" w:eastAsia="Times New Roman" w:hAnsi="Times New Roman"/>
          <w:b w:val="0"/>
          <w:i w:val="0"/>
          <w:color w:val="000000"/>
          <w:sz w:val="26"/>
        </w:rPr>
        <w:t xml:space="preserve">Python のすべての変数はオブジェクトであり、全ての変数はオブジェクトへの参照を保持します。 ザ・オブ・ザ・ </w:t>
      </w:r>
      <w:r>
        <w:rPr>
          <w:rFonts w:ascii="Times New Roman" w:eastAsia="Times New Roman" w:hAnsi="Times New Roman"/>
          <w:b w:val="0"/>
          <w:i w:val="0"/>
          <w:color w:val="000000"/>
          <w:sz w:val="26"/>
        </w:rPr>
        <w:t xml:space="preserve">参照値は関数に応じてあります。その結果、値を変更することはできません。 </w:t>
      </w:r>
      <w:r>
        <w:rPr>
          <w:rFonts w:ascii="Times New Roman" w:eastAsia="Times New Roman" w:hAnsi="Times New Roman"/>
          <w:b w:val="0"/>
          <w:i w:val="0"/>
          <w:color w:val="000000"/>
          <w:sz w:val="26"/>
        </w:rPr>
        <w:t xml:space="preserve">参照。 しかし、ミュータブルであればオブジェクトを変更することができます。 </w:t>
      </w:r>
    </w:p>
    <w:p>
      <w:pPr>
        <w:autoSpaceDN w:val="0"/>
        <w:autoSpaceDE w:val="0"/>
        <w:widowControl/>
        <w:spacing w:after="0" w:before="678" w:line="233" w:lineRule="auto"/>
        <w:ind w:firstLine="0" w:left="0" w:right="0"/>
        <w:jc w:val="left"/>
      </w:pPr>
      <w:r>
        <w:rPr>
          <w:rFonts w:ascii="Times New Roman" w:eastAsia="Times New Roman" w:hAnsi="Times New Roman"/>
          <w:b w:val="0"/>
          <w:i w:val="0"/>
          <w:color w:val="000000"/>
          <w:sz w:val="26"/>
        </w:rPr>
        <w:t xml:space="preserve">7。 セットと辞書の違いは何ですか? </w:t>
      </w:r>
    </w:p>
    <w:p>
      <w:pPr>
        <w:autoSpaceDN w:val="0"/>
        <w:autoSpaceDE w:val="0"/>
        <w:widowControl/>
        <w:spacing w:after="0" w:before="194" w:line="245" w:lineRule="auto"/>
        <w:ind w:firstLine="0" w:left="0" w:right="0"/>
        <w:jc w:val="left"/>
      </w:pPr>
      <w:r>
        <w:rPr>
          <w:rFonts w:ascii="Times New Roman" w:eastAsia="Times New Roman" w:hAnsi="Times New Roman"/>
          <w:b w:val="0"/>
          <w:i w:val="0"/>
          <w:color w:val="000000"/>
          <w:sz w:val="26"/>
        </w:rPr>
        <w:t xml:space="preserve">set は、反復可能でミュータブルで重複しないデータ型の無秩序なコレクションです。 </w:t>
      </w:r>
      <w:r>
        <w:rPr>
          <w:rFonts w:ascii="Times New Roman" w:eastAsia="Times New Roman" w:hAnsi="Times New Roman"/>
          <w:b w:val="0"/>
          <w:i w:val="0"/>
          <w:color w:val="000000"/>
          <w:sz w:val="26"/>
        </w:rPr>
        <w:t xml:space="preserve">要素。 </w:t>
      </w:r>
    </w:p>
    <w:p>
      <w:pPr>
        <w:sectPr>
          <w:pgSz w:h="15840" w:w="12240"/>
          <w:pgMar w:bottom="932" w:footer="720" w:gutter="0" w:header="720" w:left="1440" w:right="1354" w:top="726"/>
          <w:cols/>
          <w:docGrid w:linePitch="360"/>
        </w:sectPr>
      </w:pPr>
    </w:p>
    <w:p>
      <w:pPr>
        <w:autoSpaceDN w:val="0"/>
        <w:autoSpaceDE w:val="0"/>
        <w:widowControl/>
        <w:spacing w:after="506" w:before="0" w:line="220" w:lineRule="exact"/>
        <w:ind w:left="0" w:right="0"/>
      </w:pPr>
    </w:p>
    <w:p>
      <w:pPr>
        <w:autoSpaceDN w:val="0"/>
        <w:autoSpaceDE w:val="0"/>
        <w:widowControl/>
        <w:spacing w:after="0" w:before="0" w:line="245" w:lineRule="auto"/>
        <w:ind w:firstLine="0" w:left="0" w:right="0"/>
        <w:jc w:val="left"/>
      </w:pPr>
      <w:r>
        <w:rPr>
          <w:rFonts w:ascii="Times New Roman" w:eastAsia="Times New Roman" w:hAnsi="Times New Roman"/>
          <w:b w:val="0"/>
          <w:i w:val="0"/>
          <w:color w:val="000000"/>
          <w:sz w:val="26"/>
        </w:rPr>
        <w:t xml:space="preserve">Python の辞書は、データ値の順序付けされたコレクションで、のようなデータ値を保存します。 </w:t>
      </w:r>
      <w:r>
        <w:rPr>
          <w:rFonts w:ascii="Times New Roman" w:eastAsia="Times New Roman" w:hAnsi="Times New Roman"/>
          <w:b w:val="0"/>
          <w:i w:val="0"/>
          <w:color w:val="000000"/>
          <w:sz w:val="26"/>
        </w:rPr>
        <w:t xml:space="preserve">サイトマップ </w:t>
      </w:r>
    </w:p>
    <w:p>
      <w:pPr>
        <w:autoSpaceDN w:val="0"/>
        <w:autoSpaceDE w:val="0"/>
        <w:widowControl/>
        <w:spacing w:after="0" w:before="680" w:line="233" w:lineRule="auto"/>
        <w:ind w:firstLine="0" w:left="0" w:right="0"/>
        <w:jc w:val="left"/>
      </w:pPr>
      <w:r>
        <w:rPr>
          <w:rFonts w:ascii="Times New Roman" w:eastAsia="Times New Roman" w:hAnsi="Times New Roman"/>
          <w:b w:val="0"/>
          <w:i w:val="0"/>
          <w:color w:val="000000"/>
          <w:sz w:val="26"/>
        </w:rPr>
        <w:t xml:space="preserve">8。 リスト理解とは? 例を記述します。 </w:t>
      </w:r>
    </w:p>
    <w:p>
      <w:pPr>
        <w:autoSpaceDN w:val="0"/>
        <w:autoSpaceDE w:val="0"/>
        <w:widowControl/>
        <w:spacing w:after="0" w:before="196" w:line="245" w:lineRule="auto"/>
        <w:ind w:firstLine="0" w:left="0" w:right="0"/>
        <w:jc w:val="left"/>
      </w:pPr>
      <w:r>
        <w:rPr>
          <w:rFonts w:ascii="Times New Roman" w:eastAsia="Times New Roman" w:hAnsi="Times New Roman"/>
          <w:b w:val="0"/>
          <w:i w:val="0"/>
          <w:color w:val="000000"/>
          <w:sz w:val="26"/>
        </w:rPr>
        <w:t xml:space="preserve">リストの理解は、既存のリストに基づいてリストの作成を容易にする構文構造です </w:t>
      </w:r>
      <w:r>
        <w:rPr>
          <w:rFonts w:ascii="Times New Roman" w:eastAsia="Times New Roman" w:hAnsi="Times New Roman"/>
          <w:b w:val="0"/>
          <w:i w:val="0"/>
          <w:color w:val="000000"/>
          <w:sz w:val="26"/>
        </w:rPr>
        <w:t xml:space="preserve">反復可能。 </w:t>
      </w:r>
    </w:p>
    <w:p>
      <w:pPr>
        <w:autoSpaceDN w:val="0"/>
        <w:autoSpaceDE w:val="0"/>
        <w:widowControl/>
        <w:spacing w:after="0" w:before="678" w:line="336" w:lineRule="auto"/>
        <w:ind w:firstLine="0" w:left="0" w:right="5904"/>
        <w:jc w:val="left"/>
      </w:pPr>
      <w:r>
        <w:rPr>
          <w:rFonts w:ascii="Times New Roman" w:eastAsia="Times New Roman" w:hAnsi="Times New Roman"/>
          <w:b w:val="0"/>
          <w:i w:val="0"/>
          <w:color w:val="000000"/>
          <w:sz w:val="26"/>
        </w:rPr>
        <w:t xml:space="preserve">例: </w:t>
      </w:r>
      <w:r>
        <w:br/>
      </w:r>
      <w:r>
        <w:rPr>
          <w:rFonts w:ascii="Times New Roman" w:eastAsia="Times New Roman" w:hAnsi="Times New Roman"/>
          <w:b w:val="0"/>
          <w:i w:val="0"/>
          <w:color w:val="000000"/>
          <w:sz w:val="26"/>
        </w:rPr>
        <w:t xml:space="preserve">my_list = [i は範囲(1, 10)] </w:t>
      </w:r>
      <w:r>
        <w:br/>
      </w:r>
      <w:r>
        <w:rPr>
          <w:rFonts w:ascii="Times New Roman" w:eastAsia="Times New Roman" w:hAnsi="Times New Roman"/>
          <w:b w:val="0"/>
          <w:i w:val="0"/>
          <w:color w:val="000000"/>
          <w:sz w:val="26"/>
        </w:rPr>
        <w:t xml:space="preserve">9月9日 ラムダ機能とは? </w:t>
      </w:r>
    </w:p>
    <w:p>
      <w:pPr>
        <w:autoSpaceDN w:val="0"/>
        <w:autoSpaceDE w:val="0"/>
        <w:widowControl/>
        <w:spacing w:after="0" w:before="196" w:line="331" w:lineRule="auto"/>
        <w:ind w:firstLine="0" w:left="0" w:right="0"/>
        <w:jc w:val="left"/>
      </w:pPr>
      <w:r>
        <w:rPr>
          <w:rFonts w:ascii="Times New Roman" w:eastAsia="Times New Roman" w:hAnsi="Times New Roman"/>
          <w:b w:val="0"/>
          <w:i w:val="0"/>
          <w:color w:val="000000"/>
          <w:sz w:val="26"/>
        </w:rPr>
        <w:t xml:space="preserve">ラムダ関数は匿名関数です。 この機能は、任意の数を持つことができます。 </w:t>
      </w:r>
      <w:r>
        <w:rPr>
          <w:rFonts w:ascii="Times New Roman" w:eastAsia="Times New Roman" w:hAnsi="Times New Roman"/>
          <w:b w:val="0"/>
          <w:i w:val="0"/>
          <w:color w:val="000000"/>
          <w:sz w:val="26"/>
        </w:rPr>
        <w:t xml:space="preserve">パラメータは1つのステートメントだけを持つことができます。 例: </w:t>
      </w:r>
      <w:r>
        <w:br/>
      </w:r>
      <w:r>
        <w:rPr>
          <w:rFonts w:ascii="Times New Roman" w:eastAsia="Times New Roman" w:hAnsi="Times New Roman"/>
          <w:b w:val="0"/>
          <w:i w:val="0"/>
          <w:color w:val="000000"/>
          <w:sz w:val="26"/>
        </w:rPr>
        <w:t xml:space="preserve">a = ラムダ x, y : x*y </w:t>
      </w:r>
      <w:r>
        <w:br/>
      </w:r>
      <w:r>
        <w:rPr>
          <w:rFonts w:ascii="Times New Roman" w:eastAsia="Times New Roman" w:hAnsi="Times New Roman"/>
          <w:b w:val="0"/>
          <w:i w:val="0"/>
          <w:color w:val="000000"/>
          <w:sz w:val="26"/>
        </w:rPr>
        <w:t xml:space="preserve">印刷(a(7、19)) </w:t>
      </w:r>
      <w:r>
        <w:br/>
      </w:r>
      <w:r>
        <w:rPr>
          <w:rFonts w:ascii="Times New Roman" w:eastAsia="Times New Roman" w:hAnsi="Times New Roman"/>
          <w:b w:val="0"/>
          <w:i w:val="0"/>
          <w:color w:val="000000"/>
          <w:sz w:val="26"/>
        </w:rPr>
        <w:t xml:space="preserve">10月10日 Pythonのパスは何ですか? </w:t>
      </w:r>
    </w:p>
    <w:p>
      <w:pPr>
        <w:autoSpaceDN w:val="0"/>
        <w:autoSpaceDE w:val="0"/>
        <w:widowControl/>
        <w:spacing w:after="0" w:before="198" w:line="245" w:lineRule="auto"/>
        <w:ind w:firstLine="0" w:left="0" w:right="0"/>
        <w:jc w:val="left"/>
      </w:pPr>
      <w:r>
        <w:rPr>
          <w:rFonts w:ascii="Times New Roman" w:eastAsia="Times New Roman" w:hAnsi="Times New Roman"/>
          <w:b w:val="0"/>
          <w:i w:val="0"/>
          <w:color w:val="000000"/>
          <w:sz w:val="26"/>
        </w:rPr>
        <w:t xml:space="preserve">パスとは、動作しない、つまり、化合物のプレースホルダです。 </w:t>
      </w:r>
      <w:r>
        <w:rPr>
          <w:rFonts w:ascii="Times New Roman" w:eastAsia="Times New Roman" w:hAnsi="Times New Roman"/>
          <w:b w:val="0"/>
          <w:i w:val="0"/>
          <w:color w:val="000000"/>
          <w:sz w:val="26"/>
        </w:rPr>
        <w:t xml:space="preserve">文、空白の左にあるべき場所と、そこに書かれているものは何もありません。 </w:t>
      </w:r>
    </w:p>
    <w:p>
      <w:pPr>
        <w:autoSpaceDN w:val="0"/>
        <w:autoSpaceDE w:val="0"/>
        <w:widowControl/>
        <w:spacing w:after="0" w:before="678" w:line="233" w:lineRule="auto"/>
        <w:ind w:firstLine="0" w:left="0" w:right="0"/>
        <w:jc w:val="left"/>
      </w:pPr>
      <w:r>
        <w:rPr>
          <w:rFonts w:ascii="Times New Roman" w:eastAsia="Times New Roman" w:hAnsi="Times New Roman"/>
          <w:b w:val="0"/>
          <w:i w:val="0"/>
          <w:color w:val="000000"/>
          <w:sz w:val="26"/>
        </w:rPr>
        <w:t xml:space="preserve">11月11日 Pythonの/と //の違いは何ですか? </w:t>
      </w:r>
    </w:p>
    <w:p>
      <w:pPr>
        <w:autoSpaceDN w:val="0"/>
        <w:autoSpaceDE w:val="0"/>
        <w:widowControl/>
        <w:spacing w:after="0" w:before="194" w:line="247" w:lineRule="auto"/>
        <w:ind w:firstLine="0" w:left="0" w:right="0"/>
        <w:jc w:val="left"/>
      </w:pPr>
      <w:r>
        <w:rPr>
          <w:rFonts w:ascii="Times New Roman" w:eastAsia="Times New Roman" w:hAnsi="Times New Roman"/>
          <w:b w:val="0"/>
          <w:i w:val="0"/>
          <w:color w:val="000000"/>
          <w:sz w:val="26"/>
        </w:rPr>
        <w:t xml:space="preserve">/ は精密な分裂(result はフローティングポイント数)を表します。 </w:t>
      </w:r>
      <w:r>
        <w:rPr>
          <w:rFonts w:ascii="Times New Roman" w:eastAsia="Times New Roman" w:hAnsi="Times New Roman"/>
          <w:b w:val="0"/>
          <w:i w:val="0"/>
          <w:color w:val="000000"/>
          <w:sz w:val="26"/>
        </w:rPr>
        <w:t xml:space="preserve">分割(侮辱は整数)。 例: </w:t>
      </w:r>
    </w:p>
    <w:p>
      <w:pPr>
        <w:autoSpaceDN w:val="0"/>
        <w:autoSpaceDE w:val="0"/>
        <w:widowControl/>
        <w:spacing w:after="0" w:before="678" w:line="336" w:lineRule="auto"/>
        <w:ind w:firstLine="0" w:left="0" w:right="4176"/>
        <w:jc w:val="left"/>
      </w:pPr>
      <w:r>
        <w:rPr>
          <w:rFonts w:ascii="Times New Roman" w:eastAsia="Times New Roman" w:hAnsi="Times New Roman"/>
          <w:b w:val="0"/>
          <w:i w:val="0"/>
          <w:color w:val="000000"/>
          <w:sz w:val="26"/>
        </w:rPr>
        <w:t xml:space="preserve">5//2 = 2 </w:t>
      </w:r>
      <w:r>
        <w:br/>
      </w:r>
      <w:r>
        <w:rPr>
          <w:rFonts w:ascii="Times New Roman" w:eastAsia="Times New Roman" w:hAnsi="Times New Roman"/>
          <w:b w:val="0"/>
          <w:i w:val="0"/>
          <w:color w:val="000000"/>
          <w:sz w:val="26"/>
        </w:rPr>
        <w:t xml:space="preserve">5月2日=2.5 </w:t>
      </w:r>
      <w:r>
        <w:br/>
      </w:r>
      <w:r>
        <w:rPr>
          <w:rFonts w:ascii="Times New Roman" w:eastAsia="Times New Roman" w:hAnsi="Times New Roman"/>
          <w:b w:val="0"/>
          <w:i w:val="0"/>
          <w:color w:val="000000"/>
          <w:sz w:val="26"/>
        </w:rPr>
        <w:t xml:space="preserve">12月12日 Pythonで例外的な処理を行う方法は? </w:t>
      </w:r>
    </w:p>
    <w:p>
      <w:pPr>
        <w:autoSpaceDN w:val="0"/>
        <w:autoSpaceDE w:val="0"/>
        <w:widowControl/>
        <w:spacing w:after="0" w:before="196" w:line="250" w:lineRule="auto"/>
        <w:ind w:firstLine="0" w:left="0" w:right="20"/>
        <w:jc w:val="both"/>
      </w:pPr>
      <w:r>
        <w:rPr>
          <w:rFonts w:ascii="Times New Roman" w:eastAsia="Times New Roman" w:hAnsi="Times New Roman"/>
          <w:b w:val="0"/>
          <w:i w:val="0"/>
          <w:color w:val="000000"/>
          <w:sz w:val="26"/>
        </w:rPr>
        <w:t xml:space="preserve">例外をキャッチするために使用される3つの主なキーワードがあります。 </w:t>
      </w:r>
      <w:r>
        <w:rPr>
          <w:rFonts w:ascii="Times New Roman" w:eastAsia="Times New Roman" w:hAnsi="Times New Roman"/>
          <w:b w:val="0"/>
          <w:i w:val="0"/>
          <w:color w:val="000000"/>
          <w:sz w:val="26"/>
        </w:rPr>
        <w:t xml:space="preserve">そしてそれに応じて回復のメカニズムを扱います。 試してみると、あるコードのブロック </w:t>
      </w:r>
      <w:r>
        <w:rPr>
          <w:rFonts w:ascii="Times New Roman" w:eastAsia="Times New Roman" w:hAnsi="Times New Roman"/>
          <w:b w:val="0"/>
          <w:i w:val="0"/>
          <w:color w:val="000000"/>
          <w:sz w:val="26"/>
        </w:rPr>
        <w:t xml:space="preserve">エラーを監視します。 エラーが発生した場合にブロックが実行されます。 </w:t>
      </w:r>
    </w:p>
    <w:p>
      <w:pPr>
        <w:sectPr>
          <w:pgSz w:h="15840" w:w="12240"/>
          <w:pgMar w:bottom="1094" w:footer="720" w:gutter="0" w:header="720" w:left="1440" w:right="1358" w:top="726"/>
          <w:cols/>
          <w:docGrid w:linePitch="360"/>
        </w:sectPr>
      </w:pPr>
    </w:p>
    <w:p>
      <w:pPr>
        <w:autoSpaceDN w:val="0"/>
        <w:autoSpaceDE w:val="0"/>
        <w:widowControl/>
        <w:spacing w:after="506" w:before="0" w:line="220" w:lineRule="exact"/>
        <w:ind w:left="0" w:right="0"/>
      </w:pPr>
    </w:p>
    <w:p>
      <w:pPr>
        <w:autoSpaceDN w:val="0"/>
        <w:autoSpaceDE w:val="0"/>
        <w:widowControl/>
        <w:spacing w:after="0" w:before="0" w:line="250" w:lineRule="auto"/>
        <w:ind w:firstLine="0" w:left="0" w:right="22"/>
        <w:jc w:val="both"/>
      </w:pPr>
      <w:r>
        <w:rPr>
          <w:rFonts w:ascii="Times New Roman" w:eastAsia="Times New Roman" w:hAnsi="Times New Roman"/>
          <w:b w:val="0"/>
          <w:i w:val="0"/>
          <w:color w:val="000000"/>
          <w:sz w:val="26"/>
        </w:rPr>
        <w:t xml:space="preserve">最後のブロックの美しさは、エラーを試した後にコードを実行することです。 このブロックが取得 </w:t>
      </w:r>
      <w:r>
        <w:rPr>
          <w:rFonts w:ascii="Times New Roman" w:eastAsia="Times New Roman" w:hAnsi="Times New Roman"/>
          <w:b w:val="0"/>
          <w:i w:val="0"/>
          <w:color w:val="000000"/>
          <w:sz w:val="26"/>
        </w:rPr>
        <w:t xml:space="preserve">エラーが発生したか否かの誤りを実行します。 最後に、ブロックは </w:t>
      </w:r>
      <w:r>
        <w:rPr>
          <w:rFonts w:ascii="Times New Roman" w:eastAsia="Times New Roman" w:hAnsi="Times New Roman"/>
          <w:b w:val="0"/>
          <w:i w:val="0"/>
          <w:color w:val="000000"/>
          <w:sz w:val="26"/>
        </w:rPr>
        <w:t xml:space="preserve">オブジェクト/変数のクリーンアップ活動が必要です。 </w:t>
      </w:r>
    </w:p>
    <w:p>
      <w:pPr>
        <w:autoSpaceDN w:val="0"/>
        <w:autoSpaceDE w:val="0"/>
        <w:widowControl/>
        <w:spacing w:after="0" w:before="678" w:line="233" w:lineRule="auto"/>
        <w:ind w:firstLine="0" w:left="0" w:right="0"/>
        <w:jc w:val="left"/>
      </w:pPr>
      <w:r>
        <w:rPr>
          <w:rFonts w:ascii="Times New Roman" w:eastAsia="Times New Roman" w:hAnsi="Times New Roman"/>
          <w:b w:val="0"/>
          <w:i w:val="0"/>
          <w:color w:val="000000"/>
          <w:sz w:val="26"/>
        </w:rPr>
        <w:t xml:space="preserve">13 日 PythonでSwapcase関数とは何ですか? </w:t>
      </w:r>
    </w:p>
    <w:p>
      <w:pPr>
        <w:autoSpaceDN w:val="0"/>
        <w:autoSpaceDE w:val="0"/>
        <w:widowControl/>
        <w:spacing w:after="0" w:before="194" w:line="250" w:lineRule="auto"/>
        <w:ind w:firstLine="0" w:left="0" w:right="24"/>
        <w:jc w:val="both"/>
      </w:pPr>
      <w:r>
        <w:rPr>
          <w:rFonts w:ascii="Times New Roman" w:eastAsia="Times New Roman" w:hAnsi="Times New Roman"/>
          <w:b w:val="0"/>
          <w:i w:val="0"/>
          <w:color w:val="000000"/>
          <w:sz w:val="26"/>
        </w:rPr>
        <w:t xml:space="preserve">すべての大文字を小文字やその逆文字に変換する文字列の関数です。 </w:t>
      </w:r>
      <w:r>
        <w:rPr>
          <w:rFonts w:ascii="Times New Roman" w:eastAsia="Times New Roman" w:hAnsi="Times New Roman"/>
          <w:b w:val="0"/>
          <w:i w:val="0"/>
          <w:color w:val="000000"/>
          <w:sz w:val="26"/>
        </w:rPr>
        <w:t xml:space="preserve">文字列の既存のケースを変更するために使用されます。 このメソッドは文字列のコピーを作成します。 </w:t>
      </w:r>
      <w:r>
        <w:rPr>
          <w:rFonts w:ascii="Times New Roman" w:eastAsia="Times New Roman" w:hAnsi="Times New Roman"/>
          <w:b w:val="0"/>
          <w:i w:val="0"/>
          <w:color w:val="000000"/>
          <w:sz w:val="26"/>
        </w:rPr>
        <w:t xml:space="preserve">スワップケースにすべての文字を含む。 例: </w:t>
      </w:r>
    </w:p>
    <w:p>
      <w:pPr>
        <w:autoSpaceDN w:val="0"/>
        <w:autoSpaceDE w:val="0"/>
        <w:widowControl/>
        <w:spacing w:after="0" w:before="678" w:line="230" w:lineRule="auto"/>
        <w:ind w:firstLine="0" w:left="0" w:right="0"/>
        <w:jc w:val="left"/>
      </w:pPr>
      <w:r>
        <w:rPr>
          <w:rFonts w:ascii="Times New Roman" w:eastAsia="Times New Roman" w:hAnsi="Times New Roman"/>
          <w:b w:val="0"/>
          <w:i w:val="0"/>
          <w:color w:val="000000"/>
          <w:sz w:val="26"/>
        </w:rPr>
        <w:t xml:space="preserve">string = "GeeksforGeeks" </w:t>
      </w:r>
    </w:p>
    <w:p>
      <w:pPr>
        <w:autoSpaceDN w:val="0"/>
        <w:autoSpaceDE w:val="0"/>
        <w:widowControl/>
        <w:spacing w:after="0" w:before="196" w:line="233" w:lineRule="auto"/>
        <w:ind w:firstLine="0" w:left="0" w:right="0"/>
        <w:jc w:val="left"/>
      </w:pPr>
      <w:r>
        <w:rPr>
          <w:rFonts w:ascii="Times New Roman" w:eastAsia="Times New Roman" w:hAnsi="Times New Roman"/>
          <w:b w:val="0"/>
          <w:i w:val="0"/>
          <w:color w:val="000000"/>
          <w:sz w:val="26"/>
        </w:rPr>
        <w:t xml:space="preserve">string.swapcase() ---&gt; "gEEKSFORgEEKS" </w:t>
      </w:r>
    </w:p>
    <w:p>
      <w:pPr>
        <w:autoSpaceDN w:val="0"/>
        <w:autoSpaceDE w:val="0"/>
        <w:widowControl/>
        <w:spacing w:after="0" w:before="680" w:line="230" w:lineRule="auto"/>
        <w:ind w:firstLine="0" w:left="0" w:right="0"/>
        <w:jc w:val="left"/>
      </w:pPr>
      <w:r>
        <w:rPr>
          <w:rFonts w:ascii="Times New Roman" w:eastAsia="Times New Roman" w:hAnsi="Times New Roman"/>
          <w:b w:val="0"/>
          <w:i w:val="0"/>
          <w:color w:val="000000"/>
          <w:sz w:val="26"/>
        </w:rPr>
        <w:t xml:space="preserve">14。 Pythonのループとループの違い </w:t>
      </w:r>
    </w:p>
    <w:p>
      <w:pPr>
        <w:autoSpaceDN w:val="0"/>
        <w:autoSpaceDE w:val="0"/>
        <w:widowControl/>
        <w:spacing w:after="0" w:before="196" w:line="254" w:lineRule="auto"/>
        <w:ind w:firstLine="0" w:left="0" w:right="20"/>
        <w:jc w:val="both"/>
      </w:pPr>
      <w:r>
        <w:rPr>
          <w:rFonts w:ascii="Times New Roman" w:eastAsia="Times New Roman" w:hAnsi="Times New Roman"/>
          <w:b w:val="0"/>
          <w:i w:val="0"/>
          <w:color w:val="000000"/>
          <w:sz w:val="26"/>
        </w:rPr>
        <w:t xml:space="preserve">「for」ループは、一般的に様々なコレクションタイプの要素を介して反復するために使われます </w:t>
      </w:r>
      <w:r>
        <w:rPr>
          <w:rFonts w:ascii="Times New Roman" w:eastAsia="Times New Roman" w:hAnsi="Times New Roman"/>
          <w:b w:val="0"/>
          <w:i w:val="0"/>
          <w:color w:val="000000"/>
          <w:sz w:val="26"/>
        </w:rPr>
        <w:t xml:space="preserve">リスト、タプル、セット、辞書など。 開発者は、両方を持っている「for」ループを使用します </w:t>
      </w:r>
      <w:r>
        <w:rPr>
          <w:rFonts w:ascii="Times New Roman" w:eastAsia="Times New Roman" w:hAnsi="Times New Roman"/>
          <w:b w:val="0"/>
          <w:i w:val="0"/>
          <w:color w:val="000000"/>
          <w:sz w:val="26"/>
        </w:rPr>
        <w:t xml:space="preserve">条件が始まり、終わります。 一方、ループは実際のループ機能です。 </w:t>
      </w:r>
      <w:r>
        <w:rPr>
          <w:rFonts w:ascii="Times New Roman" w:eastAsia="Times New Roman" w:hAnsi="Times New Roman"/>
          <w:b w:val="0"/>
          <w:i w:val="0"/>
          <w:color w:val="000000"/>
          <w:sz w:val="26"/>
        </w:rPr>
        <w:t xml:space="preserve">他のプログラミング言語で使われています。 プログラマはループ中に Python を使用します </w:t>
      </w:r>
      <w:r>
        <w:rPr>
          <w:rFonts w:ascii="Times New Roman" w:eastAsia="Times New Roman" w:hAnsi="Times New Roman"/>
          <w:b w:val="0"/>
          <w:i w:val="0"/>
          <w:color w:val="000000"/>
          <w:sz w:val="26"/>
        </w:rPr>
        <w:t xml:space="preserve">終端条件を持つ場所。 </w:t>
      </w:r>
    </w:p>
    <w:p>
      <w:pPr>
        <w:autoSpaceDN w:val="0"/>
        <w:autoSpaceDE w:val="0"/>
        <w:widowControl/>
        <w:spacing w:after="0" w:before="680" w:line="233" w:lineRule="auto"/>
        <w:ind w:firstLine="0" w:left="0" w:right="0"/>
        <w:jc w:val="left"/>
      </w:pPr>
      <w:r>
        <w:rPr>
          <w:rFonts w:ascii="Times New Roman" w:eastAsia="Times New Roman" w:hAnsi="Times New Roman"/>
          <w:b w:val="0"/>
          <w:i w:val="0"/>
          <w:color w:val="000000"/>
          <w:sz w:val="26"/>
        </w:rPr>
        <w:t xml:space="preserve">15。 Pythonで関数を引数として渡すことはできますか? </w:t>
      </w:r>
    </w:p>
    <w:p>
      <w:pPr>
        <w:autoSpaceDN w:val="0"/>
        <w:autoSpaceDE w:val="0"/>
        <w:widowControl/>
        <w:spacing w:after="0" w:before="194" w:line="252" w:lineRule="auto"/>
        <w:ind w:firstLine="0" w:left="0" w:right="20"/>
        <w:jc w:val="both"/>
      </w:pPr>
      <w:r>
        <w:rPr>
          <w:rFonts w:ascii="Times New Roman" w:eastAsia="Times New Roman" w:hAnsi="Times New Roman"/>
          <w:b w:val="0"/>
          <w:i w:val="0"/>
          <w:color w:val="000000"/>
          <w:sz w:val="26"/>
        </w:rPr>
        <w:t xml:space="preserve">はい、オブジェクト、変数(の)を含む関数に複数の引数を渡すことができます。 </w:t>
      </w:r>
      <w:r>
        <w:rPr>
          <w:rFonts w:ascii="Times New Roman" w:eastAsia="Times New Roman" w:hAnsi="Times New Roman"/>
          <w:b w:val="0"/>
          <w:i w:val="0"/>
          <w:color w:val="000000"/>
          <w:sz w:val="26"/>
        </w:rPr>
        <w:t xml:space="preserve">同じまたは異なるデータタイプ)、および機能。 関数は他の変数として渡すことができます </w:t>
      </w:r>
      <w:r>
        <w:rPr>
          <w:rFonts w:ascii="Times New Roman" w:eastAsia="Times New Roman" w:hAnsi="Times New Roman"/>
          <w:b w:val="0"/>
          <w:i w:val="0"/>
          <w:color w:val="000000"/>
          <w:sz w:val="26"/>
        </w:rPr>
        <w:t xml:space="preserve">オブジェクトだから関数。 より高い順序機能は、他の機能を取ることができる機能です </w:t>
      </w:r>
      <w:r>
        <w:rPr>
          <w:rFonts w:ascii="Times New Roman" w:eastAsia="Times New Roman" w:hAnsi="Times New Roman"/>
          <w:b w:val="0"/>
          <w:i w:val="0"/>
          <w:color w:val="000000"/>
          <w:sz w:val="26"/>
        </w:rPr>
        <w:t xml:space="preserve">引数として関数。 </w:t>
      </w:r>
    </w:p>
    <w:p>
      <w:pPr>
        <w:autoSpaceDN w:val="0"/>
        <w:autoSpaceDE w:val="0"/>
        <w:widowControl/>
        <w:spacing w:after="0" w:before="680" w:line="230" w:lineRule="auto"/>
        <w:ind w:firstLine="0" w:left="0" w:right="0"/>
        <w:jc w:val="left"/>
      </w:pPr>
      <w:r>
        <w:rPr>
          <w:rFonts w:ascii="Times New Roman" w:eastAsia="Times New Roman" w:hAnsi="Times New Roman"/>
          <w:b w:val="0"/>
          <w:i w:val="0"/>
          <w:color w:val="000000"/>
          <w:sz w:val="26"/>
        </w:rPr>
        <w:t xml:space="preserve">もっと読むには、記事を参照してください。 Pythonで関数を引数に渡す </w:t>
      </w:r>
    </w:p>
    <w:p>
      <w:pPr>
        <w:autoSpaceDN w:val="0"/>
        <w:autoSpaceDE w:val="0"/>
        <w:widowControl/>
        <w:spacing w:after="0" w:before="678" w:line="230" w:lineRule="auto"/>
        <w:ind w:firstLine="0" w:left="0" w:right="0"/>
        <w:jc w:val="left"/>
      </w:pPr>
      <w:r>
        <w:rPr>
          <w:rFonts w:ascii="Times New Roman" w:eastAsia="Times New Roman" w:hAnsi="Times New Roman"/>
          <w:b w:val="0"/>
          <w:i w:val="0"/>
          <w:color w:val="000000"/>
          <w:sz w:val="26"/>
        </w:rPr>
        <w:t xml:space="preserve">16。 *argsと*kwargsとは何ですか? </w:t>
      </w:r>
    </w:p>
    <w:p>
      <w:pPr>
        <w:autoSpaceDN w:val="0"/>
        <w:autoSpaceDE w:val="0"/>
        <w:widowControl/>
        <w:spacing w:after="0" w:before="196" w:line="250" w:lineRule="auto"/>
        <w:ind w:firstLine="0" w:left="0" w:right="20"/>
        <w:jc w:val="both"/>
      </w:pPr>
      <w:r>
        <w:rPr>
          <w:rFonts w:ascii="Times New Roman" w:eastAsia="Times New Roman" w:hAnsi="Times New Roman"/>
          <w:b w:val="0"/>
          <w:i w:val="0"/>
          <w:color w:val="000000"/>
          <w:sz w:val="26"/>
        </w:rPr>
        <w:t xml:space="preserve">Python の関数に引数の変数数を渡すには、特別な構文を使う </w:t>
      </w:r>
      <w:r>
        <w:rPr>
          <w:rFonts w:ascii="Times New Roman" w:eastAsia="Times New Roman" w:hAnsi="Times New Roman"/>
          <w:b w:val="0"/>
          <w:i w:val="0"/>
          <w:color w:val="000000"/>
          <w:sz w:val="26"/>
        </w:rPr>
        <w:t xml:space="preserve">機能仕様の*argsおよび**kwargs。 変数長さを渡るのに使用されています、 </w:t>
      </w:r>
      <w:r>
        <w:rPr>
          <w:rFonts w:ascii="Times New Roman" w:eastAsia="Times New Roman" w:hAnsi="Times New Roman"/>
          <w:b w:val="0"/>
          <w:i w:val="0"/>
          <w:color w:val="000000"/>
          <w:sz w:val="26"/>
        </w:rPr>
        <w:t xml:space="preserve">キーワードなしの引数リスト。 * を使うと、* と関連付ける変数が </w:t>
      </w:r>
    </w:p>
    <w:p>
      <w:pPr>
        <w:sectPr>
          <w:pgSz w:h="15840" w:w="12240"/>
          <w:pgMar w:bottom="852" w:footer="720" w:gutter="0" w:header="720" w:left="1440" w:right="1354" w:top="726"/>
          <w:cols/>
          <w:docGrid w:linePitch="360"/>
        </w:sectPr>
      </w:pPr>
    </w:p>
    <w:p>
      <w:pPr>
        <w:autoSpaceDN w:val="0"/>
        <w:autoSpaceDE w:val="0"/>
        <w:widowControl/>
        <w:spacing w:after="506" w:before="0" w:line="220" w:lineRule="exact"/>
        <w:ind w:left="0" w:right="0"/>
      </w:pPr>
    </w:p>
    <w:p>
      <w:pPr>
        <w:autoSpaceDN w:val="0"/>
        <w:autoSpaceDE w:val="0"/>
        <w:widowControl/>
        <w:spacing w:after="0" w:before="0" w:line="245" w:lineRule="auto"/>
        <w:ind w:firstLine="0" w:left="0" w:right="0"/>
        <w:jc w:val="left"/>
      </w:pPr>
      <w:r>
        <w:rPr>
          <w:rFonts w:ascii="Times New Roman" w:eastAsia="Times New Roman" w:hAnsi="Times New Roman"/>
          <w:b w:val="0"/>
          <w:i w:val="0"/>
          <w:color w:val="000000"/>
          <w:sz w:val="26"/>
        </w:rPr>
        <w:t xml:space="preserve">反復可能で、それを反復し、より高い順序を使用することのような操作をすることができます </w:t>
      </w:r>
      <w:r>
        <w:rPr>
          <w:rFonts w:ascii="Times New Roman" w:eastAsia="Times New Roman" w:hAnsi="Times New Roman"/>
          <w:b w:val="0"/>
          <w:i w:val="0"/>
          <w:color w:val="000000"/>
          <w:sz w:val="26"/>
        </w:rPr>
        <w:t xml:space="preserve">地図およびフィルターのような操作。 </w:t>
      </w:r>
    </w:p>
    <w:p>
      <w:pPr>
        <w:autoSpaceDN w:val="0"/>
        <w:autoSpaceDE w:val="0"/>
        <w:widowControl/>
        <w:spacing w:after="0" w:before="680" w:line="233" w:lineRule="auto"/>
        <w:ind w:firstLine="0" w:left="0" w:right="0"/>
        <w:jc w:val="left"/>
      </w:pPr>
      <w:r>
        <w:rPr>
          <w:rFonts w:ascii="Times New Roman" w:eastAsia="Times New Roman" w:hAnsi="Times New Roman"/>
          <w:b w:val="0"/>
          <w:i w:val="0"/>
          <w:color w:val="000000"/>
          <w:sz w:val="26"/>
        </w:rPr>
        <w:t xml:space="preserve">17。 Pythonでインデントが必要ですか? </w:t>
      </w:r>
    </w:p>
    <w:p>
      <w:pPr>
        <w:autoSpaceDN w:val="0"/>
        <w:autoSpaceDE w:val="0"/>
        <w:widowControl/>
        <w:spacing w:after="0" w:before="196" w:line="252" w:lineRule="auto"/>
        <w:ind w:firstLine="0" w:left="0" w:right="20"/>
        <w:jc w:val="both"/>
      </w:pPr>
      <w:r>
        <w:rPr>
          <w:rFonts w:ascii="Times New Roman" w:eastAsia="Times New Roman" w:hAnsi="Times New Roman"/>
          <w:b w:val="0"/>
          <w:i w:val="0"/>
          <w:color w:val="000000"/>
          <w:sz w:val="26"/>
        </w:rPr>
        <w:t xml:space="preserve">Pythonではインデントが必要です。 Python通訳者は、グループに通知することができます </w:t>
      </w:r>
      <w:r>
        <w:rPr>
          <w:rFonts w:ascii="Times New Roman" w:eastAsia="Times New Roman" w:hAnsi="Times New Roman"/>
          <w:b w:val="0"/>
          <w:i w:val="0"/>
          <w:color w:val="000000"/>
          <w:sz w:val="26"/>
        </w:rPr>
        <w:t xml:space="preserve">ステートメントは Python のインデントを使用して、コードの特定のブロックに属します。 インデックス </w:t>
      </w:r>
      <w:r>
        <w:rPr>
          <w:rFonts w:ascii="Times New Roman" w:eastAsia="Times New Roman" w:hAnsi="Times New Roman"/>
          <w:b w:val="0"/>
          <w:i w:val="0"/>
          <w:color w:val="000000"/>
          <w:sz w:val="26"/>
        </w:rPr>
        <w:t xml:space="preserve">すべてのプログラミング言語で開発者が読みやすく、Pythonでは、 </w:t>
      </w:r>
      <w:r>
        <w:rPr>
          <w:rFonts w:ascii="Times New Roman" w:eastAsia="Times New Roman" w:hAnsi="Times New Roman"/>
          <w:b w:val="0"/>
          <w:i w:val="0"/>
          <w:color w:val="000000"/>
          <w:sz w:val="26"/>
        </w:rPr>
        <w:t xml:space="preserve">特定の順序でコードを刻むことは非常に重要です。 </w:t>
      </w:r>
    </w:p>
    <w:p>
      <w:pPr>
        <w:autoSpaceDN w:val="0"/>
        <w:autoSpaceDE w:val="0"/>
        <w:widowControl/>
        <w:spacing w:after="0" w:before="678" w:line="230" w:lineRule="auto"/>
        <w:ind w:firstLine="0" w:left="0" w:right="0"/>
        <w:jc w:val="left"/>
      </w:pPr>
      <w:r>
        <w:rPr>
          <w:rFonts w:ascii="Times New Roman" w:eastAsia="Times New Roman" w:hAnsi="Times New Roman"/>
          <w:b w:val="0"/>
          <w:i w:val="0"/>
          <w:color w:val="000000"/>
          <w:sz w:val="26"/>
        </w:rPr>
        <w:t xml:space="preserve">18.18.(日) Pythonのスコープとは? </w:t>
      </w:r>
    </w:p>
    <w:p>
      <w:pPr>
        <w:autoSpaceDN w:val="0"/>
        <w:autoSpaceDE w:val="0"/>
        <w:widowControl/>
        <w:spacing w:after="0" w:before="196" w:line="247" w:lineRule="auto"/>
        <w:ind w:firstLine="0" w:left="0" w:right="0"/>
        <w:jc w:val="left"/>
      </w:pPr>
      <w:r>
        <w:rPr>
          <w:rFonts w:ascii="Times New Roman" w:eastAsia="Times New Roman" w:hAnsi="Times New Roman"/>
          <w:b w:val="0"/>
          <w:i w:val="0"/>
          <w:color w:val="000000"/>
          <w:sz w:val="26"/>
        </w:rPr>
        <w:t xml:space="preserve">変数を見つけることができる場所と、必要な場合は、その範囲がスコープと呼ばれます </w:t>
      </w:r>
      <w:r>
        <w:rPr>
          <w:rFonts w:ascii="Times New Roman" w:eastAsia="Times New Roman" w:hAnsi="Times New Roman"/>
          <w:b w:val="0"/>
          <w:i w:val="0"/>
          <w:color w:val="000000"/>
          <w:sz w:val="26"/>
        </w:rPr>
        <w:t xml:space="preserve">変数の。 </w:t>
      </w:r>
    </w:p>
    <w:p>
      <w:pPr>
        <w:autoSpaceDN w:val="0"/>
        <w:autoSpaceDE w:val="0"/>
        <w:widowControl/>
        <w:spacing w:after="0" w:before="676" w:line="245" w:lineRule="auto"/>
        <w:ind w:firstLine="0" w:left="0" w:right="0"/>
        <w:jc w:val="left"/>
      </w:pPr>
      <w:r>
        <w:rPr>
          <w:rFonts w:ascii="Times New Roman" w:eastAsia="Times New Roman" w:hAnsi="Times New Roman"/>
          <w:b w:val="0"/>
          <w:i w:val="0"/>
          <w:color w:val="000000"/>
          <w:sz w:val="26"/>
        </w:rPr>
        <w:t xml:space="preserve">Python ローカル変数: ローカル変数は関数内で初期化されるものであり、 </w:t>
      </w:r>
      <w:r>
        <w:rPr>
          <w:rFonts w:ascii="Times New Roman" w:eastAsia="Times New Roman" w:hAnsi="Times New Roman"/>
          <w:b w:val="0"/>
          <w:i w:val="0"/>
          <w:color w:val="000000"/>
          <w:sz w:val="26"/>
        </w:rPr>
        <w:t xml:space="preserve">その機能にユニークです。 機能の外部からのアクセスはできません。 </w:t>
      </w:r>
    </w:p>
    <w:p>
      <w:pPr>
        <w:autoSpaceDN w:val="0"/>
        <w:autoSpaceDE w:val="0"/>
        <w:widowControl/>
        <w:spacing w:after="0" w:before="198" w:line="245" w:lineRule="auto"/>
        <w:ind w:firstLine="0" w:left="0" w:right="0"/>
        <w:jc w:val="left"/>
      </w:pPr>
      <w:r>
        <w:rPr>
          <w:rFonts w:ascii="Times New Roman" w:eastAsia="Times New Roman" w:hAnsi="Times New Roman"/>
          <w:b w:val="0"/>
          <w:i w:val="0"/>
          <w:color w:val="000000"/>
          <w:sz w:val="26"/>
        </w:rPr>
        <w:t xml:space="preserve">Python グローバル変数: グローバル変数は、定義され、外部に宣言されるもの </w:t>
      </w:r>
      <w:r>
        <w:rPr>
          <w:rFonts w:ascii="Times New Roman" w:eastAsia="Times New Roman" w:hAnsi="Times New Roman"/>
          <w:b w:val="0"/>
          <w:i w:val="0"/>
          <w:color w:val="000000"/>
          <w:sz w:val="26"/>
        </w:rPr>
        <w:t xml:space="preserve">任意の関数は、任意の関数に指定されていません。 </w:t>
      </w:r>
    </w:p>
    <w:p>
      <w:pPr>
        <w:autoSpaceDN w:val="0"/>
        <w:autoSpaceDE w:val="0"/>
        <w:widowControl/>
        <w:spacing w:after="0" w:before="196" w:line="245" w:lineRule="auto"/>
        <w:ind w:firstLine="0" w:left="0" w:right="0"/>
        <w:jc w:val="left"/>
      </w:pPr>
      <w:r>
        <w:rPr>
          <w:rFonts w:ascii="Times New Roman" w:eastAsia="Times New Roman" w:hAnsi="Times New Roman"/>
          <w:b w:val="0"/>
          <w:i w:val="0"/>
          <w:color w:val="000000"/>
          <w:sz w:val="26"/>
        </w:rPr>
        <w:t xml:space="preserve">モジュールレベルの規模: 現在のモジュールのグローバルオブジェクトを参照します。 </w:t>
      </w:r>
      <w:r>
        <w:rPr>
          <w:rFonts w:ascii="Times New Roman" w:eastAsia="Times New Roman" w:hAnsi="Times New Roman"/>
          <w:b w:val="0"/>
          <w:i w:val="0"/>
          <w:color w:val="000000"/>
          <w:sz w:val="26"/>
        </w:rPr>
        <w:t xml:space="preserve">プログラム </w:t>
      </w:r>
    </w:p>
    <w:p>
      <w:pPr>
        <w:autoSpaceDN w:val="0"/>
        <w:autoSpaceDE w:val="0"/>
        <w:widowControl/>
        <w:spacing w:after="0" w:before="198" w:line="245" w:lineRule="auto"/>
        <w:ind w:firstLine="0" w:left="0" w:right="0"/>
        <w:jc w:val="left"/>
      </w:pPr>
      <w:r>
        <w:rPr>
          <w:rFonts w:ascii="Times New Roman" w:eastAsia="Times New Roman" w:hAnsi="Times New Roman"/>
          <w:b w:val="0"/>
          <w:i w:val="0"/>
          <w:color w:val="000000"/>
          <w:sz w:val="26"/>
        </w:rPr>
        <w:t xml:space="preserve">最下の規模: プログラムが呼び出すことができる組み込みの名前を指します。 名前 </w:t>
      </w:r>
      <w:r>
        <w:rPr>
          <w:rFonts w:ascii="Times New Roman" w:eastAsia="Times New Roman" w:hAnsi="Times New Roman"/>
          <w:b w:val="0"/>
          <w:i w:val="0"/>
          <w:color w:val="000000"/>
          <w:sz w:val="26"/>
        </w:rPr>
        <w:t xml:space="preserve">参照されるのは、このスコープのオブジェクトの中で最後のものです。 </w:t>
      </w:r>
    </w:p>
    <w:p>
      <w:pPr>
        <w:autoSpaceDN w:val="0"/>
        <w:autoSpaceDE w:val="0"/>
        <w:widowControl/>
        <w:spacing w:after="0" w:before="196" w:line="233" w:lineRule="auto"/>
        <w:ind w:firstLine="0" w:left="0" w:right="0"/>
        <w:jc w:val="left"/>
      </w:pPr>
      <w:r>
        <w:rPr>
          <w:rFonts w:ascii="Times New Roman" w:eastAsia="Times New Roman" w:hAnsi="Times New Roman"/>
          <w:b w:val="0"/>
          <w:i w:val="0"/>
          <w:color w:val="000000"/>
          <w:sz w:val="26"/>
        </w:rPr>
        <w:t xml:space="preserve">19. 19.(日) Pythonのdocstringは何ですか? </w:t>
      </w:r>
    </w:p>
    <w:p>
      <w:pPr>
        <w:autoSpaceDN w:val="0"/>
        <w:autoSpaceDE w:val="0"/>
        <w:widowControl/>
        <w:spacing w:after="0" w:before="194" w:line="247" w:lineRule="auto"/>
        <w:ind w:firstLine="0" w:left="0" w:right="0"/>
        <w:jc w:val="left"/>
      </w:pPr>
      <w:r>
        <w:rPr>
          <w:rFonts w:ascii="Times New Roman" w:eastAsia="Times New Roman" w:hAnsi="Times New Roman"/>
          <w:b w:val="0"/>
          <w:i w:val="0"/>
          <w:color w:val="000000"/>
          <w:sz w:val="26"/>
        </w:rPr>
        <w:t xml:space="preserve">Python のドキュメンテーション文字列(または docstrings)は、associating の便利な方法を提供します </w:t>
      </w:r>
      <w:r>
        <w:rPr>
          <w:rFonts w:ascii="Times New Roman" w:eastAsia="Times New Roman" w:hAnsi="Times New Roman"/>
          <w:b w:val="0"/>
          <w:i w:val="0"/>
          <w:color w:val="000000"/>
          <w:sz w:val="26"/>
        </w:rPr>
        <w:t xml:space="preserve">Python モジュール、関数、クラス、メソッドのドキュメント。 </w:t>
      </w:r>
    </w:p>
    <w:p>
      <w:pPr>
        <w:autoSpaceDN w:val="0"/>
        <w:autoSpaceDE w:val="0"/>
        <w:widowControl/>
        <w:spacing w:after="0" w:before="678" w:line="250" w:lineRule="auto"/>
        <w:ind w:firstLine="0" w:left="0" w:right="22"/>
        <w:jc w:val="both"/>
      </w:pPr>
      <w:r>
        <w:rPr>
          <w:rFonts w:ascii="Times New Roman" w:eastAsia="Times New Roman" w:hAnsi="Times New Roman"/>
          <w:b w:val="0"/>
          <w:i w:val="0"/>
          <w:color w:val="000000"/>
          <w:sz w:val="26"/>
        </w:rPr>
        <w:t xml:space="preserve">Docstringの宣言: docstrings は "'triple single quotes" または ""triple を使って宣言されます。 </w:t>
      </w:r>
      <w:r>
        <w:rPr>
          <w:rFonts w:ascii="Times New Roman" w:eastAsia="Times New Roman" w:hAnsi="Times New Roman"/>
          <w:b w:val="0"/>
          <w:i w:val="0"/>
          <w:color w:val="000000"/>
          <w:sz w:val="26"/>
        </w:rPr>
        <w:t xml:space="preserve">クラス、メソッド、関数宣言のすぐ下にある「二重引用」。 すべての関数は </w:t>
      </w:r>
      <w:r>
        <w:rPr>
          <w:rFonts w:ascii="Times New Roman" w:eastAsia="Times New Roman" w:hAnsi="Times New Roman"/>
          <w:b w:val="0"/>
          <w:i w:val="0"/>
          <w:color w:val="000000"/>
          <w:sz w:val="26"/>
        </w:rPr>
        <w:t xml:space="preserve">docstring を持っています。 </w:t>
      </w:r>
    </w:p>
    <w:p>
      <w:pPr>
        <w:autoSpaceDN w:val="0"/>
        <w:autoSpaceDE w:val="0"/>
        <w:widowControl/>
        <w:spacing w:after="0" w:before="196" w:line="245" w:lineRule="auto"/>
        <w:ind w:firstLine="0" w:left="0" w:right="0"/>
        <w:jc w:val="left"/>
      </w:pPr>
      <w:r>
        <w:rPr>
          <w:rFonts w:ascii="Times New Roman" w:eastAsia="Times New Roman" w:hAnsi="Times New Roman"/>
          <w:b w:val="0"/>
          <w:i w:val="0"/>
          <w:color w:val="000000"/>
          <w:sz w:val="26"/>
        </w:rPr>
        <w:t xml:space="preserve">Docstringsへのアクセス: docstring は __doc__ メソッドを使ってアクセスすることができます。 </w:t>
      </w:r>
      <w:r>
        <w:rPr>
          <w:rFonts w:ascii="Times New Roman" w:eastAsia="Times New Roman" w:hAnsi="Times New Roman"/>
          <w:b w:val="0"/>
          <w:i w:val="0"/>
          <w:color w:val="000000"/>
          <w:sz w:val="26"/>
        </w:rPr>
        <w:t xml:space="preserve">オブジェクトまたはヘルプ機能を使用する。 </w:t>
      </w:r>
    </w:p>
    <w:p>
      <w:pPr>
        <w:autoSpaceDN w:val="0"/>
        <w:autoSpaceDE w:val="0"/>
        <w:widowControl/>
        <w:spacing w:after="0" w:before="196" w:line="230" w:lineRule="auto"/>
        <w:ind w:firstLine="0" w:left="0" w:right="0"/>
        <w:jc w:val="left"/>
      </w:pPr>
      <w:r>
        <w:rPr>
          <w:rFonts w:ascii="Times New Roman" w:eastAsia="Times New Roman" w:hAnsi="Times New Roman"/>
          <w:b w:val="0"/>
          <w:i w:val="0"/>
          <w:color w:val="000000"/>
          <w:sz w:val="26"/>
        </w:rPr>
        <w:t xml:space="preserve">20 . . 動的にタイプされた言語は何ですか? </w:t>
      </w:r>
    </w:p>
    <w:p>
      <w:pPr>
        <w:sectPr>
          <w:pgSz w:h="15840" w:w="12240"/>
          <w:pgMar w:bottom="852" w:footer="720" w:gutter="0" w:header="720" w:left="1440" w:right="1354" w:top="726"/>
          <w:cols/>
          <w:docGrid w:linePitch="360"/>
        </w:sectPr>
      </w:pPr>
    </w:p>
    <w:p>
      <w:pPr>
        <w:autoSpaceDN w:val="0"/>
        <w:autoSpaceDE w:val="0"/>
        <w:widowControl/>
        <w:spacing w:after="506" w:before="0" w:line="220" w:lineRule="exact"/>
        <w:ind w:left="0" w:right="0"/>
      </w:pPr>
    </w:p>
    <w:p>
      <w:pPr>
        <w:autoSpaceDN w:val="0"/>
        <w:autoSpaceDE w:val="0"/>
        <w:widowControl/>
        <w:spacing w:after="0" w:before="0" w:line="250" w:lineRule="auto"/>
        <w:ind w:firstLine="0" w:left="0" w:right="22"/>
        <w:jc w:val="both"/>
      </w:pPr>
      <w:r>
        <w:rPr>
          <w:rFonts w:ascii="Times New Roman" w:eastAsia="Times New Roman" w:hAnsi="Times New Roman"/>
          <w:b w:val="0"/>
          <w:i w:val="0"/>
          <w:color w:val="000000"/>
          <w:sz w:val="26"/>
        </w:rPr>
        <w:t xml:space="preserve">タイプされた言語は、データ型を定義する言語です。 </w:t>
      </w:r>
      <w:r>
        <w:rPr>
          <w:rFonts w:ascii="Times New Roman" w:eastAsia="Times New Roman" w:hAnsi="Times New Roman"/>
          <w:b w:val="0"/>
          <w:i w:val="0"/>
          <w:color w:val="000000"/>
          <w:sz w:val="26"/>
        </w:rPr>
        <w:t xml:space="preserve">コンパイル時に、またはランタイムで機械によって知られています。 タイプの言語は分類することができます </w:t>
      </w:r>
      <w:r>
        <w:rPr>
          <w:rFonts w:ascii="Times New Roman" w:eastAsia="Times New Roman" w:hAnsi="Times New Roman"/>
          <w:b w:val="0"/>
          <w:i w:val="0"/>
          <w:color w:val="000000"/>
          <w:sz w:val="26"/>
        </w:rPr>
        <w:t xml:space="preserve">2つのカテゴリに: </w:t>
      </w:r>
    </w:p>
    <w:p>
      <w:pPr>
        <w:autoSpaceDN w:val="0"/>
        <w:autoSpaceDE w:val="0"/>
        <w:widowControl/>
        <w:spacing w:after="0" w:before="678" w:line="250" w:lineRule="auto"/>
        <w:ind w:firstLine="0" w:left="0" w:right="22"/>
        <w:jc w:val="both"/>
      </w:pPr>
      <w:r>
        <w:rPr>
          <w:rFonts w:ascii="Times New Roman" w:eastAsia="Times New Roman" w:hAnsi="Times New Roman"/>
          <w:b w:val="0"/>
          <w:i w:val="0"/>
          <w:color w:val="000000"/>
          <w:sz w:val="26"/>
        </w:rPr>
        <w:t xml:space="preserve">静的タイプの言語: このタイプの言語では、変数のデータ型は、 </w:t>
      </w:r>
      <w:r>
        <w:rPr>
          <w:rFonts w:ascii="Times New Roman" w:eastAsia="Times New Roman" w:hAnsi="Times New Roman"/>
          <w:b w:val="0"/>
          <w:i w:val="0"/>
          <w:color w:val="000000"/>
          <w:sz w:val="26"/>
        </w:rPr>
        <w:t xml:space="preserve">プログラマが変数のデータ型を変数に指定しなければならないことを意味するコンパイル時間 </w:t>
      </w:r>
      <w:r>
        <w:rPr>
          <w:rFonts w:ascii="Times New Roman" w:eastAsia="Times New Roman" w:hAnsi="Times New Roman"/>
          <w:b w:val="0"/>
          <w:i w:val="0"/>
          <w:color w:val="000000"/>
          <w:sz w:val="26"/>
        </w:rPr>
        <w:t xml:space="preserve">宣言の時間。 </w:t>
      </w:r>
    </w:p>
    <w:p>
      <w:pPr>
        <w:autoSpaceDN w:val="0"/>
        <w:autoSpaceDE w:val="0"/>
        <w:widowControl/>
        <w:spacing w:after="0" w:before="196" w:line="286" w:lineRule="auto"/>
        <w:ind w:firstLine="0" w:left="0" w:right="20"/>
        <w:jc w:val="both"/>
      </w:pPr>
      <w:r>
        <w:rPr>
          <w:rFonts w:ascii="Times New Roman" w:eastAsia="Times New Roman" w:hAnsi="Times New Roman"/>
          <w:b w:val="0"/>
          <w:i w:val="0"/>
          <w:color w:val="000000"/>
          <w:sz w:val="26"/>
        </w:rPr>
        <w:t xml:space="preserve">動的にタイプされた言語: これらは、事前定義を必要としない言語です。 </w:t>
      </w:r>
      <w:r>
        <w:rPr>
          <w:rFonts w:ascii="Times New Roman" w:eastAsia="Times New Roman" w:hAnsi="Times New Roman"/>
          <w:b w:val="0"/>
          <w:i w:val="0"/>
          <w:color w:val="000000"/>
          <w:sz w:val="26"/>
        </w:rPr>
        <w:t xml:space="preserve">マシン自体でランタイムで解釈されるので、任意の変数のデータタイプ。 お問い合わせ </w:t>
      </w:r>
      <w:r>
        <w:rPr>
          <w:rFonts w:ascii="Times New Roman" w:eastAsia="Times New Roman" w:hAnsi="Times New Roman"/>
          <w:b w:val="0"/>
          <w:i w:val="0"/>
          <w:color w:val="000000"/>
          <w:sz w:val="26"/>
        </w:rPr>
        <w:t xml:space="preserve">言語、通訳者は、その値に応じて実行時にデータ型を変数に割り当てます。 </w:t>
      </w:r>
      <w:r>
        <w:rPr>
          <w:rFonts w:ascii="Times New Roman" w:eastAsia="Times New Roman" w:hAnsi="Times New Roman"/>
          <w:b w:val="0"/>
          <w:i w:val="0"/>
          <w:color w:val="000000"/>
          <w:sz w:val="26"/>
        </w:rPr>
        <w:t xml:space="preserve">21. . Pythonで休憩、続行、パスは何ですか? </w:t>
      </w:r>
    </w:p>
    <w:p>
      <w:pPr>
        <w:autoSpaceDN w:val="0"/>
        <w:autoSpaceDE w:val="0"/>
        <w:widowControl/>
        <w:spacing w:after="0" w:before="196" w:line="250" w:lineRule="auto"/>
        <w:ind w:firstLine="0" w:left="0" w:right="24"/>
        <w:jc w:val="both"/>
      </w:pPr>
      <w:r>
        <w:rPr>
          <w:rFonts w:ascii="Times New Roman" w:eastAsia="Times New Roman" w:hAnsi="Times New Roman"/>
          <w:b w:val="0"/>
          <w:i w:val="0"/>
          <w:color w:val="000000"/>
          <w:sz w:val="26"/>
        </w:rPr>
        <w:t xml:space="preserve">break ステートメントは、存在するループまたはステートメントを終了するために使用されます。 アフター </w:t>
      </w:r>
      <w:r>
        <w:rPr>
          <w:rFonts w:ascii="Times New Roman" w:eastAsia="Times New Roman" w:hAnsi="Times New Roman"/>
          <w:b w:val="0"/>
          <w:i w:val="0"/>
          <w:color w:val="000000"/>
          <w:sz w:val="26"/>
        </w:rPr>
        <w:t xml:space="preserve">つまり、コントロールは、ブレイクステートメントの後に存在するステートメントに渡します。 </w:t>
      </w:r>
      <w:r>
        <w:rPr>
          <w:rFonts w:ascii="Times New Roman" w:eastAsia="Times New Roman" w:hAnsi="Times New Roman"/>
          <w:b w:val="0"/>
          <w:i w:val="0"/>
          <w:color w:val="000000"/>
          <w:sz w:val="26"/>
        </w:rPr>
        <w:t xml:space="preserve">利用できる。 </w:t>
      </w:r>
    </w:p>
    <w:p>
      <w:pPr>
        <w:autoSpaceDN w:val="0"/>
        <w:autoSpaceDE w:val="0"/>
        <w:widowControl/>
        <w:spacing w:after="0" w:before="678" w:line="250" w:lineRule="auto"/>
        <w:ind w:firstLine="0" w:left="0" w:right="28"/>
        <w:jc w:val="both"/>
      </w:pPr>
      <w:r>
        <w:rPr>
          <w:rFonts w:ascii="Times New Roman" w:eastAsia="Times New Roman" w:hAnsi="Times New Roman"/>
          <w:b w:val="0"/>
          <w:i w:val="0"/>
          <w:color w:val="000000"/>
          <w:sz w:val="26"/>
        </w:rPr>
        <w:t xml:space="preserve">Continue は、ブレイクステートメントのようにループ制御ステートメントです。 継続声明 </w:t>
      </w:r>
      <w:r>
        <w:rPr>
          <w:rFonts w:ascii="Times New Roman" w:eastAsia="Times New Roman" w:hAnsi="Times New Roman"/>
          <w:b w:val="0"/>
          <w:i w:val="0"/>
          <w:color w:val="000000"/>
          <w:sz w:val="26"/>
        </w:rPr>
        <w:t xml:space="preserve">ブレークステートメントのその反対です, 代わりにループを語る, それは強制する </w:t>
      </w:r>
      <w:r>
        <w:rPr>
          <w:rFonts w:ascii="Times New Roman" w:eastAsia="Times New Roman" w:hAnsi="Times New Roman"/>
          <w:b w:val="0"/>
          <w:i w:val="0"/>
          <w:color w:val="000000"/>
          <w:sz w:val="26"/>
        </w:rPr>
        <w:t xml:space="preserve">ループの次の反復を実行します。 </w:t>
      </w:r>
    </w:p>
    <w:p>
      <w:pPr>
        <w:autoSpaceDN w:val="0"/>
        <w:autoSpaceDE w:val="0"/>
        <w:widowControl/>
        <w:spacing w:after="0" w:before="678" w:line="247" w:lineRule="auto"/>
        <w:ind w:firstLine="0" w:left="0" w:right="0"/>
        <w:jc w:val="left"/>
      </w:pPr>
      <w:r>
        <w:rPr>
          <w:rFonts w:ascii="Times New Roman" w:eastAsia="Times New Roman" w:hAnsi="Times New Roman"/>
          <w:b w:val="0"/>
          <w:i w:val="0"/>
          <w:color w:val="000000"/>
          <w:sz w:val="26"/>
        </w:rPr>
        <w:t xml:space="preserve">パスとは、動作しない、つまり、化合物のプレースホルダです。 </w:t>
      </w:r>
      <w:r>
        <w:rPr>
          <w:rFonts w:ascii="Times New Roman" w:eastAsia="Times New Roman" w:hAnsi="Times New Roman"/>
          <w:b w:val="0"/>
          <w:i w:val="0"/>
          <w:color w:val="000000"/>
          <w:sz w:val="26"/>
        </w:rPr>
        <w:t xml:space="preserve">文、空白の左にあるべき場所と、そこに書かれているものは何もありません。 </w:t>
      </w:r>
    </w:p>
    <w:p>
      <w:pPr>
        <w:autoSpaceDN w:val="0"/>
        <w:autoSpaceDE w:val="0"/>
        <w:widowControl/>
        <w:spacing w:after="0" w:before="678" w:line="230" w:lineRule="auto"/>
        <w:ind w:firstLine="0" w:left="0" w:right="0"/>
        <w:jc w:val="left"/>
      </w:pPr>
      <w:r>
        <w:rPr>
          <w:rFonts w:ascii="Times New Roman" w:eastAsia="Times New Roman" w:hAnsi="Times New Roman"/>
          <w:b w:val="0"/>
          <w:i w:val="0"/>
          <w:color w:val="000000"/>
          <w:sz w:val="26"/>
        </w:rPr>
        <w:t xml:space="preserve">22.(日) Pythonの組み込みデータ型は何ですか? </w:t>
      </w:r>
    </w:p>
    <w:p>
      <w:pPr>
        <w:autoSpaceDN w:val="0"/>
        <w:autoSpaceDE w:val="0"/>
        <w:widowControl/>
        <w:spacing w:after="0" w:before="196" w:line="230" w:lineRule="auto"/>
        <w:ind w:firstLine="0" w:left="0" w:right="0"/>
        <w:jc w:val="left"/>
      </w:pPr>
      <w:r>
        <w:rPr>
          <w:rFonts w:ascii="Times New Roman" w:eastAsia="Times New Roman" w:hAnsi="Times New Roman"/>
          <w:b w:val="0"/>
          <w:i w:val="0"/>
          <w:color w:val="000000"/>
          <w:sz w:val="26"/>
        </w:rPr>
        <w:t xml:space="preserve">以下は、Python における標準または組み込みのデータタイプです。 </w:t>
      </w:r>
    </w:p>
    <w:p>
      <w:pPr>
        <w:autoSpaceDN w:val="0"/>
        <w:autoSpaceDE w:val="0"/>
        <w:widowControl/>
        <w:spacing w:after="0" w:before="680" w:line="319" w:lineRule="auto"/>
        <w:ind w:firstLine="0" w:left="0" w:right="0"/>
        <w:jc w:val="left"/>
      </w:pPr>
      <w:r>
        <w:rPr>
          <w:rFonts w:ascii="Times New Roman" w:eastAsia="Times New Roman" w:hAnsi="Times New Roman"/>
          <w:b w:val="0"/>
          <w:i w:val="0"/>
          <w:color w:val="000000"/>
          <w:sz w:val="26"/>
        </w:rPr>
        <w:t xml:space="preserve">数値: Python の数値型は数値値を持つデータを表します。 ツイート </w:t>
      </w:r>
      <w:r>
        <w:rPr>
          <w:rFonts w:ascii="Times New Roman" w:eastAsia="Times New Roman" w:hAnsi="Times New Roman"/>
          <w:b w:val="0"/>
          <w:i w:val="0"/>
          <w:color w:val="000000"/>
          <w:sz w:val="26"/>
        </w:rPr>
        <w:t xml:space="preserve">数値は整数、浮動小数、ブール値、あるいは複雑な数値であってもよい。 </w:t>
      </w:r>
      <w:r>
        <w:rPr>
          <w:rFonts w:ascii="Times New Roman" w:eastAsia="Times New Roman" w:hAnsi="Times New Roman"/>
          <w:b w:val="0"/>
          <w:i w:val="0"/>
          <w:color w:val="000000"/>
          <w:sz w:val="26"/>
        </w:rPr>
        <w:t xml:space="preserve">シーケンスのタイプ: Python のシーケンスデータタイプは、類似または類似のオーダーコレクションです。 </w:t>
      </w:r>
      <w:r>
        <w:rPr>
          <w:rFonts w:ascii="Times New Roman" w:eastAsia="Times New Roman" w:hAnsi="Times New Roman"/>
          <w:b w:val="0"/>
          <w:i w:val="0"/>
          <w:color w:val="000000"/>
          <w:sz w:val="26"/>
        </w:rPr>
        <w:t xml:space="preserve">異なるデータタイプ。 Pythonにはいくつかのシーケンスタイプがあります。 </w:t>
      </w:r>
      <w:r>
        <w:br/>
      </w:r>
      <w:r>
        <w:rPr>
          <w:rFonts w:ascii="Times New Roman" w:eastAsia="Times New Roman" w:hAnsi="Times New Roman"/>
          <w:b w:val="0"/>
          <w:i w:val="0"/>
          <w:color w:val="000000"/>
          <w:sz w:val="26"/>
        </w:rPr>
        <w:t xml:space="preserve">Python 文字列 </w:t>
      </w:r>
      <w:r>
        <w:br/>
      </w:r>
      <w:r>
        <w:rPr>
          <w:rFonts w:ascii="Times New Roman" w:eastAsia="Times New Roman" w:hAnsi="Times New Roman"/>
          <w:b w:val="0"/>
          <w:i w:val="0"/>
          <w:color w:val="000000"/>
          <w:sz w:val="26"/>
        </w:rPr>
        <w:t xml:space="preserve">Pythonリスト </w:t>
      </w:r>
    </w:p>
    <w:p>
      <w:pPr>
        <w:sectPr>
          <w:pgSz w:h="15840" w:w="12240"/>
          <w:pgMar w:bottom="852" w:footer="720" w:gutter="0" w:header="720" w:left="1440" w:right="1354" w:top="726"/>
          <w:cols/>
          <w:docGrid w:linePitch="360"/>
        </w:sectPr>
      </w:pPr>
    </w:p>
    <w:p>
      <w:pPr>
        <w:autoSpaceDN w:val="0"/>
        <w:autoSpaceDE w:val="0"/>
        <w:widowControl/>
        <w:spacing w:after="506" w:before="0" w:line="220" w:lineRule="exact"/>
        <w:ind w:left="0" w:right="0"/>
      </w:pPr>
    </w:p>
    <w:p>
      <w:pPr>
        <w:autoSpaceDN w:val="0"/>
        <w:autoSpaceDE w:val="0"/>
        <w:widowControl/>
        <w:spacing w:after="0" w:before="0" w:line="305" w:lineRule="auto"/>
        <w:ind w:firstLine="0" w:left="0" w:right="0"/>
        <w:jc w:val="left"/>
      </w:pPr>
      <w:r>
        <w:rPr>
          <w:rFonts w:ascii="Times New Roman" w:eastAsia="Times New Roman" w:hAnsi="Times New Roman"/>
          <w:b w:val="0"/>
          <w:i w:val="0"/>
          <w:color w:val="000000"/>
          <w:sz w:val="26"/>
        </w:rPr>
        <w:t xml:space="preserve">Python タプル </w:t>
      </w:r>
      <w:r>
        <w:br/>
      </w:r>
      <w:r>
        <w:rPr>
          <w:rFonts w:ascii="Times New Roman" w:eastAsia="Times New Roman" w:hAnsi="Times New Roman"/>
          <w:b w:val="0"/>
          <w:i w:val="0"/>
          <w:color w:val="000000"/>
          <w:sz w:val="26"/>
        </w:rPr>
        <w:t xml:space="preserve">Python の範囲 </w:t>
      </w:r>
      <w:r>
        <w:br/>
      </w:r>
      <w:r>
        <w:rPr>
          <w:rFonts w:ascii="Times New Roman" w:eastAsia="Times New Roman" w:hAnsi="Times New Roman"/>
          <w:b w:val="0"/>
          <w:i w:val="0"/>
          <w:color w:val="000000"/>
          <w:sz w:val="26"/>
        </w:rPr>
        <w:t xml:space="preserve">マッピングの種類: Python では、ハッシュ可能なデータはランダムオブジェクトにマップできます。 </w:t>
      </w:r>
      <w:r>
        <w:rPr>
          <w:rFonts w:ascii="Times New Roman" w:eastAsia="Times New Roman" w:hAnsi="Times New Roman"/>
          <w:b w:val="0"/>
          <w:i w:val="0"/>
          <w:color w:val="000000"/>
          <w:sz w:val="26"/>
        </w:rPr>
        <w:t xml:space="preserve">マッピングオブジェクト。 現在、共通のマッピングタイプ、辞書のみ、 </w:t>
      </w:r>
      <w:r>
        <w:rPr>
          <w:rFonts w:ascii="Times New Roman" w:eastAsia="Times New Roman" w:hAnsi="Times New Roman"/>
          <w:b w:val="0"/>
          <w:i w:val="0"/>
          <w:color w:val="000000"/>
          <w:sz w:val="26"/>
        </w:rPr>
        <w:t xml:space="preserve">マッピングオブジェクトはミュータブルです。 </w:t>
      </w:r>
    </w:p>
    <w:p>
      <w:pPr>
        <w:autoSpaceDN w:val="0"/>
        <w:autoSpaceDE w:val="0"/>
        <w:widowControl/>
        <w:spacing w:after="0" w:before="194" w:line="286" w:lineRule="auto"/>
        <w:ind w:firstLine="0" w:left="0" w:right="0"/>
        <w:jc w:val="left"/>
      </w:pPr>
      <w:r>
        <w:rPr>
          <w:rFonts w:ascii="Times New Roman" w:eastAsia="Times New Roman" w:hAnsi="Times New Roman"/>
          <w:b w:val="0"/>
          <w:i w:val="0"/>
          <w:color w:val="000000"/>
          <w:sz w:val="26"/>
        </w:rPr>
        <w:t xml:space="preserve">Python辞書 </w:t>
      </w:r>
      <w:r>
        <w:br/>
      </w:r>
      <w:r>
        <w:rPr>
          <w:rFonts w:ascii="Times New Roman" w:eastAsia="Times New Roman" w:hAnsi="Times New Roman"/>
          <w:b w:val="0"/>
          <w:i w:val="0"/>
          <w:color w:val="000000"/>
          <w:sz w:val="26"/>
        </w:rPr>
        <w:t xml:space="preserve">設定タイプ: Python では、Set は、反復可能でミュータブルなデータ型を並べ替えられたコレクションです。 </w:t>
      </w:r>
      <w:r>
        <w:rPr>
          <w:rFonts w:ascii="Times New Roman" w:eastAsia="Times New Roman" w:hAnsi="Times New Roman"/>
          <w:b w:val="0"/>
          <w:i w:val="0"/>
          <w:color w:val="000000"/>
          <w:sz w:val="26"/>
        </w:rPr>
        <w:t xml:space="preserve">重複要素がない。 セット内の要素の順序は未定義ですが、 </w:t>
      </w:r>
      <w:r>
        <w:rPr>
          <w:rFonts w:ascii="Times New Roman" w:eastAsia="Times New Roman" w:hAnsi="Times New Roman"/>
          <w:b w:val="0"/>
          <w:i w:val="0"/>
          <w:color w:val="000000"/>
          <w:sz w:val="26"/>
        </w:rPr>
        <w:t xml:space="preserve">様々な要素で構成されます。 </w:t>
      </w:r>
    </w:p>
    <w:p>
      <w:pPr>
        <w:autoSpaceDN w:val="0"/>
        <w:autoSpaceDE w:val="0"/>
        <w:widowControl/>
        <w:spacing w:after="0" w:before="196" w:line="230" w:lineRule="auto"/>
        <w:ind w:firstLine="0" w:left="0" w:right="0"/>
        <w:jc w:val="left"/>
      </w:pPr>
      <w:r>
        <w:rPr>
          <w:rFonts w:ascii="Times New Roman" w:eastAsia="Times New Roman" w:hAnsi="Times New Roman"/>
          <w:b w:val="0"/>
          <w:i w:val="0"/>
          <w:color w:val="000000"/>
          <w:sz w:val="26"/>
        </w:rPr>
        <w:t xml:space="preserve">23。 Pythonで数を埋める方法は? </w:t>
      </w:r>
    </w:p>
    <w:p>
      <w:pPr>
        <w:autoSpaceDN w:val="0"/>
        <w:autoSpaceDE w:val="0"/>
        <w:widowControl/>
        <w:spacing w:after="0" w:before="196" w:line="247" w:lineRule="auto"/>
        <w:ind w:firstLine="0" w:left="0" w:right="0"/>
        <w:jc w:val="left"/>
      </w:pPr>
      <w:r>
        <w:rPr>
          <w:rFonts w:ascii="Times New Roman" w:eastAsia="Times New Roman" w:hAnsi="Times New Roman"/>
          <w:b w:val="0"/>
          <w:i w:val="0"/>
          <w:color w:val="000000"/>
          <w:sz w:val="26"/>
        </w:rPr>
        <w:t xml:space="preserve">Python math モジュールには、床を計算するために使用できるメソッドが含まれています。 </w:t>
      </w:r>
      <w:r>
        <w:rPr>
          <w:rFonts w:ascii="Times New Roman" w:eastAsia="Times New Roman" w:hAnsi="Times New Roman"/>
          <w:b w:val="0"/>
          <w:i w:val="0"/>
          <w:color w:val="000000"/>
          <w:sz w:val="26"/>
        </w:rPr>
        <w:t xml:space="preserve">番号。 </w:t>
      </w:r>
    </w:p>
    <w:p>
      <w:pPr>
        <w:autoSpaceDN w:val="0"/>
        <w:autoSpaceDE w:val="0"/>
        <w:widowControl/>
        <w:spacing w:after="0" w:before="676" w:line="293" w:lineRule="auto"/>
        <w:ind w:firstLine="0" w:left="0" w:right="0"/>
        <w:jc w:val="left"/>
      </w:pPr>
      <w:r>
        <w:rPr>
          <w:rFonts w:ascii="Times New Roman" w:eastAsia="Times New Roman" w:hAnsi="Times New Roman"/>
          <w:b w:val="0"/>
          <w:i w:val="0"/>
          <w:color w:val="000000"/>
          <w:sz w:val="26"/>
        </w:rPr>
        <w:t xml:space="preserve">Python の floor() メソッドは x よりも大きい整数ではなく x i.e のフロアを返します。 </w:t>
      </w:r>
      <w:r>
        <w:rPr>
          <w:rFonts w:ascii="Times New Roman" w:eastAsia="Times New Roman" w:hAnsi="Times New Roman"/>
          <w:b w:val="0"/>
          <w:i w:val="0"/>
          <w:color w:val="000000"/>
          <w:sz w:val="26"/>
        </w:rPr>
        <w:t xml:space="preserve">また、Python の ceil(x) メソッドは x i.e の天井値を返します。 </w:t>
      </w:r>
      <w:r>
        <w:rPr>
          <w:rFonts w:ascii="Times New Roman" w:eastAsia="Times New Roman" w:hAnsi="Times New Roman"/>
          <w:b w:val="0"/>
          <w:i w:val="0"/>
          <w:color w:val="000000"/>
          <w:sz w:val="26"/>
        </w:rPr>
        <w:t xml:space="preserve">x よりも大きいか等しい。 </w:t>
      </w:r>
    </w:p>
    <w:p>
      <w:pPr>
        <w:autoSpaceDN w:val="0"/>
        <w:autoSpaceDE w:val="0"/>
        <w:widowControl/>
        <w:spacing w:after="0" w:before="196" w:line="310" w:lineRule="auto"/>
        <w:ind w:firstLine="0" w:left="0" w:right="2736"/>
        <w:jc w:val="left"/>
      </w:pPr>
      <w:r>
        <w:rPr>
          <w:rFonts w:ascii="Times New Roman" w:eastAsia="Times New Roman" w:hAnsi="Times New Roman"/>
          <w:b w:val="0"/>
          <w:i w:val="0"/>
          <w:color w:val="000000"/>
          <w:sz w:val="26"/>
        </w:rPr>
        <w:t xml:space="preserve">中間Pythonインタビュー質問 </w:t>
      </w:r>
      <w:r>
        <w:br/>
      </w:r>
      <w:r>
        <w:rPr>
          <w:rFonts w:ascii="Times New Roman" w:eastAsia="Times New Roman" w:hAnsi="Times New Roman"/>
          <w:b w:val="0"/>
          <w:i w:val="0"/>
          <w:color w:val="000000"/>
          <w:sz w:val="26"/>
        </w:rPr>
        <w:t xml:space="preserve">24 . xrangeとレンジ関数の違いは何ですか? </w:t>
      </w:r>
    </w:p>
    <w:p>
      <w:pPr>
        <w:autoSpaceDN w:val="0"/>
        <w:autoSpaceDE w:val="0"/>
        <w:widowControl/>
        <w:spacing w:after="0" w:before="194" w:line="250" w:lineRule="auto"/>
        <w:ind w:firstLine="0" w:left="0" w:right="22"/>
        <w:jc w:val="both"/>
      </w:pPr>
      <w:r>
        <w:rPr>
          <w:rFonts w:ascii="Times New Roman" w:eastAsia="Times New Roman" w:hAnsi="Times New Roman"/>
          <w:b w:val="0"/>
          <w:i w:val="0"/>
          <w:color w:val="000000"/>
          <w:sz w:val="26"/>
        </w:rPr>
        <w:t xml:space="preserve">range() と xrange() は、特定の数を反復するのに使用できる 2 つの関数です。 </w:t>
      </w:r>
      <w:r>
        <w:rPr>
          <w:rFonts w:ascii="Times New Roman" w:eastAsia="Times New Roman" w:hAnsi="Times New Roman"/>
          <w:b w:val="0"/>
          <w:i w:val="0"/>
          <w:color w:val="000000"/>
          <w:sz w:val="26"/>
        </w:rPr>
        <w:t xml:space="preserve">Python のループの時。 Python 3ではxrangeはありませんが、範囲関数は振る舞います </w:t>
      </w:r>
      <w:r>
        <w:rPr>
          <w:rFonts w:ascii="Times New Roman" w:eastAsia="Times New Roman" w:hAnsi="Times New Roman"/>
          <w:b w:val="0"/>
          <w:i w:val="0"/>
          <w:color w:val="000000"/>
          <w:sz w:val="26"/>
        </w:rPr>
        <w:t xml:space="preserve">Pythonのxrangeのような2. </w:t>
      </w:r>
    </w:p>
    <w:p>
      <w:pPr>
        <w:autoSpaceDN w:val="0"/>
        <w:autoSpaceDE w:val="0"/>
        <w:widowControl/>
        <w:spacing w:after="0" w:before="194" w:line="233" w:lineRule="auto"/>
        <w:ind w:firstLine="0" w:left="0" w:right="0"/>
        <w:jc w:val="left"/>
      </w:pPr>
      <w:r>
        <w:rPr>
          <w:rFonts w:ascii="Times New Roman" w:eastAsia="Times New Roman" w:hAnsi="Times New Roman"/>
          <w:b w:val="0"/>
          <w:i w:val="0"/>
          <w:color w:val="000000"/>
          <w:sz w:val="26"/>
        </w:rPr>
        <w:t xml:space="preserve">範囲() – range() 関数を使って作成した数値のリストを返します。 </w:t>
      </w:r>
    </w:p>
    <w:p>
      <w:pPr>
        <w:autoSpaceDN w:val="0"/>
        <w:autoSpaceDE w:val="0"/>
        <w:widowControl/>
        <w:spacing w:after="0" w:before="196" w:line="250" w:lineRule="auto"/>
        <w:ind w:firstLine="0" w:left="0" w:right="24"/>
        <w:jc w:val="both"/>
      </w:pPr>
      <w:r>
        <w:rPr>
          <w:rFonts w:ascii="Times New Roman" w:eastAsia="Times New Roman" w:hAnsi="Times New Roman"/>
          <w:b w:val="0"/>
          <w:i w:val="0"/>
          <w:color w:val="000000"/>
          <w:sz w:val="26"/>
        </w:rPr>
        <w:t xml:space="preserve">xrange() – この関数は、数値を表示するために使用できるジェネレータオブジェクトを返します </w:t>
      </w:r>
      <w:r>
        <w:rPr>
          <w:rFonts w:ascii="Times New Roman" w:eastAsia="Times New Roman" w:hAnsi="Times New Roman"/>
          <w:b w:val="0"/>
          <w:i w:val="0"/>
          <w:color w:val="000000"/>
          <w:sz w:val="26"/>
        </w:rPr>
        <w:t xml:space="preserve">ループするだけで。 唯一の特定の範囲は、需要に表示され、したがって、レイジーと呼ばれる </w:t>
      </w:r>
      <w:r>
        <w:rPr>
          <w:rFonts w:ascii="Times New Roman" w:eastAsia="Times New Roman" w:hAnsi="Times New Roman"/>
          <w:b w:val="0"/>
          <w:i w:val="0"/>
          <w:color w:val="000000"/>
          <w:sz w:val="26"/>
        </w:rPr>
        <w:t xml:space="preserve">評価。 </w:t>
      </w:r>
    </w:p>
    <w:p>
      <w:pPr>
        <w:autoSpaceDN w:val="0"/>
        <w:autoSpaceDE w:val="0"/>
        <w:widowControl/>
        <w:spacing w:after="0" w:before="196" w:line="293" w:lineRule="auto"/>
        <w:ind w:firstLine="0" w:left="0" w:right="0"/>
        <w:jc w:val="left"/>
      </w:pPr>
      <w:r>
        <w:rPr>
          <w:rFonts w:ascii="Times New Roman" w:eastAsia="Times New Roman" w:hAnsi="Times New Roman"/>
          <w:b w:val="0"/>
          <w:i w:val="0"/>
          <w:color w:val="000000"/>
          <w:sz w:val="26"/>
        </w:rPr>
        <w:t xml:space="preserve">25。 辞書の理解とは何ですか? 例を挙げる </w:t>
      </w:r>
      <w:r>
        <w:br/>
      </w:r>
      <w:r>
        <w:rPr>
          <w:rFonts w:ascii="Times New Roman" w:eastAsia="Times New Roman" w:hAnsi="Times New Roman"/>
          <w:b w:val="0"/>
          <w:i w:val="0"/>
          <w:color w:val="000000"/>
          <w:sz w:val="26"/>
        </w:rPr>
        <w:t xml:space="preserve">辞書の理解は辞書の作成を容易にする構文構造です </w:t>
      </w:r>
      <w:r>
        <w:rPr>
          <w:rFonts w:ascii="Times New Roman" w:eastAsia="Times New Roman" w:hAnsi="Times New Roman"/>
          <w:b w:val="0"/>
          <w:i w:val="0"/>
          <w:color w:val="000000"/>
          <w:sz w:val="26"/>
        </w:rPr>
        <w:t xml:space="preserve">既存の反復可能に基づいて。 </w:t>
      </w:r>
    </w:p>
    <w:p>
      <w:pPr>
        <w:autoSpaceDN w:val="0"/>
        <w:autoSpaceDE w:val="0"/>
        <w:widowControl/>
        <w:spacing w:after="0" w:before="680" w:line="233" w:lineRule="auto"/>
        <w:ind w:firstLine="0" w:left="0" w:right="0"/>
        <w:jc w:val="left"/>
      </w:pPr>
      <w:r>
        <w:rPr>
          <w:rFonts w:ascii="Times New Roman" w:eastAsia="Times New Roman" w:hAnsi="Times New Roman"/>
          <w:b w:val="0"/>
          <w:i w:val="0"/>
          <w:color w:val="000000"/>
          <w:sz w:val="26"/>
        </w:rPr>
        <w:t xml:space="preserve">例:my_dict = {i:1+7 範囲(1, 10)} </w:t>
      </w:r>
    </w:p>
    <w:p>
      <w:pPr>
        <w:sectPr>
          <w:pgSz w:h="15840" w:w="12240"/>
          <w:pgMar w:bottom="932" w:footer="720" w:gutter="0" w:header="720" w:left="1440" w:right="1356" w:top="726"/>
          <w:cols/>
          <w:docGrid w:linePitch="360"/>
        </w:sectPr>
      </w:pPr>
    </w:p>
    <w:p>
      <w:pPr>
        <w:autoSpaceDN w:val="0"/>
        <w:autoSpaceDE w:val="0"/>
        <w:widowControl/>
        <w:spacing w:after="746" w:before="0" w:line="220" w:lineRule="exact"/>
        <w:ind w:left="0" w:right="0"/>
      </w:pPr>
    </w:p>
    <w:p>
      <w:pPr>
        <w:autoSpaceDN w:val="0"/>
        <w:autoSpaceDE w:val="0"/>
        <w:widowControl/>
        <w:spacing w:after="0" w:before="0" w:line="233" w:lineRule="auto"/>
        <w:ind w:firstLine="0" w:left="0" w:right="0"/>
        <w:jc w:val="left"/>
      </w:pPr>
      <w:r>
        <w:rPr>
          <w:rFonts w:ascii="Times New Roman" w:eastAsia="Times New Roman" w:hAnsi="Times New Roman"/>
          <w:b w:val="0"/>
          <w:i w:val="0"/>
          <w:color w:val="000000"/>
          <w:sz w:val="26"/>
        </w:rPr>
        <w:t xml:space="preserve">26. . Tupleの理解? もしそうなら、どうしても、どうしても、どうなのか? </w:t>
      </w:r>
    </w:p>
    <w:p>
      <w:pPr>
        <w:autoSpaceDN w:val="0"/>
        <w:autoSpaceDE w:val="0"/>
        <w:widowControl/>
        <w:spacing w:after="0" w:before="194" w:line="293" w:lineRule="auto"/>
        <w:ind w:firstLine="0" w:left="0" w:right="0"/>
        <w:jc w:val="left"/>
      </w:pPr>
      <w:r>
        <w:rPr>
          <w:rFonts w:ascii="Times New Roman" w:eastAsia="Times New Roman" w:hAnsi="Times New Roman"/>
          <w:b w:val="0"/>
          <w:i w:val="0"/>
          <w:color w:val="000000"/>
          <w:sz w:val="26"/>
        </w:rPr>
        <w:t xml:space="preserve">(i 用 (1, 2, 3)) </w:t>
      </w:r>
      <w:r>
        <w:br/>
      </w:r>
      <w:r>
        <w:rPr>
          <w:rFonts w:ascii="Times New Roman" w:eastAsia="Times New Roman" w:hAnsi="Times New Roman"/>
          <w:b w:val="0"/>
          <w:i w:val="0"/>
          <w:color w:val="000000"/>
          <w:sz w:val="26"/>
        </w:rPr>
        <w:t xml:space="preserve">ジェネレータで終わるため、PythonではTupleの理解は不可能です。 </w:t>
      </w:r>
      <w:r>
        <w:rPr>
          <w:rFonts w:ascii="Times New Roman" w:eastAsia="Times New Roman" w:hAnsi="Times New Roman"/>
          <w:b w:val="0"/>
          <w:i w:val="0"/>
          <w:color w:val="000000"/>
          <w:sz w:val="26"/>
        </w:rPr>
        <w:t xml:space="preserve">タプルの理解。 </w:t>
      </w:r>
    </w:p>
    <w:p>
      <w:pPr>
        <w:autoSpaceDN w:val="0"/>
        <w:autoSpaceDE w:val="0"/>
        <w:widowControl/>
        <w:spacing w:after="0" w:before="678" w:line="230" w:lineRule="auto"/>
        <w:ind w:firstLine="0" w:left="0" w:right="0"/>
        <w:jc w:val="left"/>
      </w:pPr>
      <w:r>
        <w:rPr>
          <w:rFonts w:ascii="Times New Roman" w:eastAsia="Times New Roman" w:hAnsi="Times New Roman"/>
          <w:b w:val="0"/>
          <w:i w:val="0"/>
          <w:color w:val="000000"/>
          <w:sz w:val="26"/>
        </w:rPr>
        <w:t xml:space="preserve">27.27.(日) リストとタプルの違いは? </w:t>
      </w:r>
    </w:p>
    <w:p>
      <w:pPr>
        <w:autoSpaceDN w:val="0"/>
        <w:autoSpaceDE w:val="0"/>
        <w:widowControl/>
        <w:spacing w:after="0" w:before="196" w:line="233" w:lineRule="auto"/>
        <w:ind w:firstLine="0" w:left="0" w:right="0"/>
        <w:jc w:val="left"/>
      </w:pPr>
      <w:r>
        <w:rPr>
          <w:rFonts w:ascii="Times New Roman" w:eastAsia="Times New Roman" w:hAnsi="Times New Roman"/>
          <w:b w:val="0"/>
          <w:i w:val="0"/>
          <w:color w:val="000000"/>
          <w:sz w:val="26"/>
        </w:rPr>
        <w:t xml:space="preserve">リストとトゥプルの違いを分析してみましょう: </w:t>
      </w:r>
    </w:p>
    <w:p>
      <w:pPr>
        <w:autoSpaceDN w:val="0"/>
        <w:autoSpaceDE w:val="0"/>
        <w:widowControl/>
        <w:spacing w:after="0" w:before="678" w:line="230" w:lineRule="auto"/>
        <w:ind w:firstLine="0" w:left="0" w:right="0"/>
        <w:jc w:val="left"/>
      </w:pPr>
      <w:r>
        <w:rPr>
          <w:rFonts w:ascii="Times New Roman" w:eastAsia="Times New Roman" w:hAnsi="Times New Roman"/>
          <w:b w:val="0"/>
          <w:i w:val="0"/>
          <w:color w:val="000000"/>
          <w:sz w:val="26"/>
        </w:rPr>
        <w:t xml:space="preserve">プロフィール </w:t>
      </w:r>
    </w:p>
    <w:p>
      <w:pPr>
        <w:autoSpaceDN w:val="0"/>
        <w:autoSpaceDE w:val="0"/>
        <w:widowControl/>
        <w:spacing w:after="0" w:before="678" w:line="233" w:lineRule="auto"/>
        <w:ind w:firstLine="0" w:left="0" w:right="0"/>
        <w:jc w:val="left"/>
      </w:pPr>
      <w:r>
        <w:rPr>
          <w:rFonts w:ascii="Times New Roman" w:eastAsia="Times New Roman" w:hAnsi="Times New Roman"/>
          <w:b w:val="0"/>
          <w:i w:val="0"/>
          <w:color w:val="000000"/>
          <w:sz w:val="26"/>
        </w:rPr>
        <w:t xml:space="preserve">リストは Mutable データ型です。 </w:t>
      </w:r>
    </w:p>
    <w:p>
      <w:pPr>
        <w:autoSpaceDN w:val="0"/>
        <w:autoSpaceDE w:val="0"/>
        <w:widowControl/>
        <w:spacing w:after="0" w:before="198" w:line="310" w:lineRule="auto"/>
        <w:ind w:firstLine="0" w:left="0" w:right="1584"/>
        <w:jc w:val="left"/>
      </w:pPr>
      <w:r>
        <w:rPr>
          <w:rFonts w:ascii="Times New Roman" w:eastAsia="Times New Roman" w:hAnsi="Times New Roman"/>
          <w:b w:val="0"/>
          <w:i w:val="0"/>
          <w:color w:val="000000"/>
          <w:sz w:val="26"/>
        </w:rPr>
        <w:t xml:space="preserve">リストはより多くのメモリを消費します </w:t>
      </w:r>
      <w:r>
        <w:br/>
      </w:r>
      <w:r>
        <w:rPr>
          <w:rFonts w:ascii="Times New Roman" w:eastAsia="Times New Roman" w:hAnsi="Times New Roman"/>
          <w:b w:val="0"/>
          <w:i w:val="0"/>
          <w:color w:val="000000"/>
          <w:sz w:val="26"/>
        </w:rPr>
        <w:t xml:space="preserve">リストは、インサートや削除などの操作を実行するのに適しています。 </w:t>
      </w:r>
    </w:p>
    <w:p>
      <w:pPr>
        <w:autoSpaceDN w:val="0"/>
        <w:autoSpaceDE w:val="0"/>
        <w:widowControl/>
        <w:spacing w:after="0" w:before="196" w:line="310" w:lineRule="auto"/>
        <w:ind w:firstLine="0" w:left="0" w:right="4320"/>
        <w:jc w:val="left"/>
      </w:pPr>
      <w:r>
        <w:rPr>
          <w:rFonts w:ascii="Times New Roman" w:eastAsia="Times New Roman" w:hAnsi="Times New Roman"/>
          <w:b w:val="0"/>
          <w:i w:val="0"/>
          <w:color w:val="000000"/>
          <w:sz w:val="26"/>
        </w:rPr>
        <w:t xml:space="preserve">反復の影響は時間がかかります </w:t>
      </w:r>
      <w:r>
        <w:rPr>
          <w:rFonts w:ascii="Times New Roman" w:eastAsia="Times New Roman" w:hAnsi="Times New Roman"/>
          <w:b w:val="0"/>
          <w:i w:val="0"/>
          <w:color w:val="000000"/>
          <w:sz w:val="26"/>
        </w:rPr>
        <w:t xml:space="preserve">トゥプル </w:t>
      </w:r>
    </w:p>
    <w:p>
      <w:pPr>
        <w:autoSpaceDN w:val="0"/>
        <w:autoSpaceDE w:val="0"/>
        <w:widowControl/>
        <w:spacing w:after="0" w:before="678" w:line="230" w:lineRule="auto"/>
        <w:ind w:firstLine="0" w:left="0" w:right="0"/>
        <w:jc w:val="left"/>
      </w:pPr>
      <w:r>
        <w:rPr>
          <w:rFonts w:ascii="Times New Roman" w:eastAsia="Times New Roman" w:hAnsi="Times New Roman"/>
          <w:b w:val="0"/>
          <w:i w:val="0"/>
          <w:color w:val="000000"/>
          <w:sz w:val="26"/>
        </w:rPr>
        <w:t xml:space="preserve">Tuples は Immutable データ型です。 </w:t>
      </w:r>
    </w:p>
    <w:p>
      <w:pPr>
        <w:autoSpaceDN w:val="0"/>
        <w:autoSpaceDE w:val="0"/>
        <w:widowControl/>
        <w:spacing w:after="0" w:before="196" w:line="348" w:lineRule="auto"/>
        <w:ind w:firstLine="0" w:left="0" w:right="2160"/>
        <w:jc w:val="left"/>
      </w:pPr>
      <w:r>
        <w:rPr>
          <w:rFonts w:ascii="Times New Roman" w:eastAsia="Times New Roman" w:hAnsi="Times New Roman"/>
          <w:b w:val="0"/>
          <w:i w:val="0"/>
          <w:color w:val="000000"/>
          <w:sz w:val="26"/>
        </w:rPr>
        <w:t xml:space="preserve">Tuple はリストと比較して少ないメモリを消費します </w:t>
      </w:r>
      <w:r>
        <w:br/>
      </w:r>
      <w:r>
        <w:rPr>
          <w:rFonts w:ascii="Times New Roman" w:eastAsia="Times New Roman" w:hAnsi="Times New Roman"/>
          <w:b w:val="0"/>
          <w:i w:val="0"/>
          <w:color w:val="000000"/>
          <w:sz w:val="26"/>
        </w:rPr>
        <w:t xml:space="preserve">要素へのアクセスには、Tupleデータタイプが適しています。 </w:t>
      </w:r>
      <w:r>
        <w:br/>
      </w:r>
      <w:r>
        <w:rPr>
          <w:rFonts w:ascii="Times New Roman" w:eastAsia="Times New Roman" w:hAnsi="Times New Roman"/>
          <w:b w:val="0"/>
          <w:i w:val="0"/>
          <w:color w:val="000000"/>
          <w:sz w:val="26"/>
        </w:rPr>
        <w:t xml:space="preserve">反復の影響は比較的高速です </w:t>
      </w:r>
      <w:r>
        <w:br/>
      </w:r>
      <w:r>
        <w:rPr>
          <w:rFonts w:ascii="Times New Roman" w:eastAsia="Times New Roman" w:hAnsi="Times New Roman"/>
          <w:b w:val="0"/>
          <w:i w:val="0"/>
          <w:color w:val="000000"/>
          <w:sz w:val="26"/>
        </w:rPr>
        <w:t xml:space="preserve">28.28.(日) 浅いコピーと深いコピーの違いは何ですか? </w:t>
      </w:r>
    </w:p>
    <w:p>
      <w:pPr>
        <w:autoSpaceDN w:val="0"/>
        <w:autoSpaceDE w:val="0"/>
        <w:widowControl/>
        <w:spacing w:after="0" w:before="198" w:line="245" w:lineRule="auto"/>
        <w:ind w:firstLine="0" w:left="0" w:right="0"/>
        <w:jc w:val="left"/>
      </w:pPr>
      <w:r>
        <w:rPr>
          <w:rFonts w:ascii="Times New Roman" w:eastAsia="Times New Roman" w:hAnsi="Times New Roman"/>
          <w:b w:val="0"/>
          <w:i w:val="0"/>
          <w:color w:val="000000"/>
          <w:sz w:val="26"/>
        </w:rPr>
        <w:t xml:space="preserve">新規インスタンスタイプが作成されるとシャローコピーが使用されます。 </w:t>
      </w:r>
      <w:r>
        <w:rPr>
          <w:rFonts w:ascii="Times New Roman" w:eastAsia="Times New Roman" w:hAnsi="Times New Roman"/>
          <w:b w:val="0"/>
          <w:i w:val="0"/>
          <w:color w:val="000000"/>
          <w:sz w:val="26"/>
        </w:rPr>
        <w:t xml:space="preserve">すでにコピーされている値が深いコピーとしてコピーされます。 </w:t>
      </w:r>
    </w:p>
    <w:p>
      <w:pPr>
        <w:autoSpaceDN w:val="0"/>
        <w:autoSpaceDE w:val="0"/>
        <w:widowControl/>
        <w:spacing w:after="0" w:before="678" w:line="230" w:lineRule="auto"/>
        <w:ind w:firstLine="0" w:left="0" w:right="0"/>
        <w:jc w:val="left"/>
      </w:pPr>
      <w:r>
        <w:rPr>
          <w:rFonts w:ascii="Times New Roman" w:eastAsia="Times New Roman" w:hAnsi="Times New Roman"/>
          <w:b w:val="0"/>
          <w:i w:val="0"/>
          <w:color w:val="000000"/>
          <w:sz w:val="26"/>
        </w:rPr>
        <w:t xml:space="preserve">浅いコピーはプログラムの実行を高速化し、深いコイが遅くなります。 </w:t>
      </w:r>
    </w:p>
    <w:p>
      <w:pPr>
        <w:sectPr>
          <w:pgSz w:h="15840" w:w="12240"/>
          <w:pgMar w:bottom="1178" w:footer="720" w:gutter="0" w:header="720" w:left="1440" w:right="1362" w:top="968"/>
          <w:cols/>
          <w:docGrid w:linePitch="360"/>
        </w:sectPr>
      </w:pPr>
    </w:p>
    <w:p>
      <w:pPr>
        <w:autoSpaceDN w:val="0"/>
        <w:autoSpaceDE w:val="0"/>
        <w:widowControl/>
        <w:spacing w:after="506" w:before="0" w:line="220" w:lineRule="exact"/>
        <w:ind w:left="0" w:right="0"/>
      </w:pPr>
    </w:p>
    <w:p>
      <w:pPr>
        <w:autoSpaceDN w:val="0"/>
        <w:autoSpaceDE w:val="0"/>
        <w:widowControl/>
        <w:spacing w:after="0" w:before="0" w:line="230" w:lineRule="auto"/>
        <w:ind w:firstLine="0" w:left="0" w:right="0"/>
        <w:jc w:val="left"/>
      </w:pPr>
      <w:r>
        <w:rPr>
          <w:rFonts w:ascii="Times New Roman" w:eastAsia="Times New Roman" w:hAnsi="Times New Roman"/>
          <w:b w:val="0"/>
          <w:i w:val="0"/>
          <w:color w:val="000000"/>
          <w:sz w:val="26"/>
        </w:rPr>
        <w:t xml:space="preserve">29. . sort() と sorted() python の関数によって、どのようなソート技術が使われていますか? </w:t>
      </w:r>
    </w:p>
    <w:p>
      <w:pPr>
        <w:autoSpaceDN w:val="0"/>
        <w:autoSpaceDE w:val="0"/>
        <w:widowControl/>
        <w:spacing w:after="0" w:before="196" w:line="250" w:lineRule="auto"/>
        <w:ind w:firstLine="0" w:left="0" w:right="26"/>
        <w:jc w:val="both"/>
      </w:pPr>
      <w:r>
        <w:rPr>
          <w:rFonts w:ascii="Times New Roman" w:eastAsia="Times New Roman" w:hAnsi="Times New Roman"/>
          <w:b w:val="0"/>
          <w:i w:val="0"/>
          <w:color w:val="000000"/>
          <w:sz w:val="26"/>
        </w:rPr>
        <w:t xml:space="preserve">Python は Tim ソートアルゴリズムを使用してソートを行います。 最悪のケースが最も安定的なソートです。 </w:t>
      </w:r>
      <w:r>
        <w:rPr>
          <w:rFonts w:ascii="Times New Roman" w:eastAsia="Times New Roman" w:hAnsi="Times New Roman"/>
          <w:b w:val="0"/>
          <w:i w:val="0"/>
          <w:color w:val="000000"/>
          <w:sz w:val="26"/>
        </w:rPr>
        <w:t xml:space="preserve">O(NログN) 統合ソートとインサートソートから派生するハイブリッドソートアルゴリズムです。 </w:t>
      </w:r>
      <w:r>
        <w:rPr>
          <w:rFonts w:ascii="Times New Roman" w:eastAsia="Times New Roman" w:hAnsi="Times New Roman"/>
          <w:b w:val="0"/>
          <w:i w:val="0"/>
          <w:color w:val="000000"/>
          <w:sz w:val="26"/>
        </w:rPr>
        <w:t xml:space="preserve">実世界の多くのデータでよく実行するように設計されている。 </w:t>
      </w:r>
    </w:p>
    <w:p>
      <w:pPr>
        <w:autoSpaceDN w:val="0"/>
        <w:autoSpaceDE w:val="0"/>
        <w:widowControl/>
        <w:spacing w:after="0" w:before="678" w:line="233" w:lineRule="auto"/>
        <w:ind w:firstLine="0" w:left="0" w:right="0"/>
        <w:jc w:val="left"/>
      </w:pPr>
      <w:r>
        <w:rPr>
          <w:rFonts w:ascii="Times New Roman" w:eastAsia="Times New Roman" w:hAnsi="Times New Roman"/>
          <w:b w:val="0"/>
          <w:i w:val="0"/>
          <w:color w:val="000000"/>
          <w:sz w:val="26"/>
        </w:rPr>
        <w:t xml:space="preserve">30.30(日) デコレータとは? </w:t>
      </w:r>
    </w:p>
    <w:p>
      <w:pPr>
        <w:autoSpaceDN w:val="0"/>
        <w:autoSpaceDE w:val="0"/>
        <w:widowControl/>
        <w:spacing w:after="0" w:before="196" w:line="245" w:lineRule="auto"/>
        <w:ind w:firstLine="0" w:left="0" w:right="0"/>
        <w:jc w:val="left"/>
      </w:pPr>
      <w:r>
        <w:rPr>
          <w:rFonts w:ascii="Times New Roman" w:eastAsia="Times New Roman" w:hAnsi="Times New Roman"/>
          <w:b w:val="0"/>
          <w:i w:val="0"/>
          <w:color w:val="000000"/>
          <w:sz w:val="26"/>
        </w:rPr>
        <w:t xml:space="preserve">デコレータは、特定の変更であるため、Pythonの非常に強力で便利なツールです。 </w:t>
      </w:r>
      <w:r>
        <w:rPr>
          <w:rFonts w:ascii="Times New Roman" w:eastAsia="Times New Roman" w:hAnsi="Times New Roman"/>
          <w:b w:val="0"/>
          <w:i w:val="0"/>
          <w:color w:val="000000"/>
          <w:sz w:val="26"/>
        </w:rPr>
        <w:t xml:space="preserve">Python の構文で機能を簡単に変更できます。 </w:t>
      </w:r>
    </w:p>
    <w:p>
      <w:pPr>
        <w:autoSpaceDN w:val="0"/>
        <w:autoSpaceDE w:val="0"/>
        <w:widowControl/>
        <w:spacing w:after="0" w:before="678" w:line="233" w:lineRule="auto"/>
        <w:ind w:firstLine="0" w:left="0" w:right="0"/>
        <w:jc w:val="left"/>
      </w:pPr>
      <w:r>
        <w:rPr>
          <w:rFonts w:ascii="Times New Roman" w:eastAsia="Times New Roman" w:hAnsi="Times New Roman"/>
          <w:b w:val="0"/>
          <w:i w:val="0"/>
          <w:color w:val="000000"/>
          <w:sz w:val="26"/>
        </w:rPr>
        <w:t xml:space="preserve">31.31. Pythonプログラムのデバッグ方法は? </w:t>
      </w:r>
    </w:p>
    <w:p>
      <w:pPr>
        <w:autoSpaceDN w:val="0"/>
        <w:autoSpaceDE w:val="0"/>
        <w:widowControl/>
        <w:spacing w:after="0" w:before="194" w:line="336" w:lineRule="auto"/>
        <w:ind w:firstLine="0" w:left="0" w:right="3456"/>
        <w:jc w:val="left"/>
      </w:pPr>
      <w:r>
        <w:rPr>
          <w:rFonts w:ascii="Times New Roman" w:eastAsia="Times New Roman" w:hAnsi="Times New Roman"/>
          <w:b w:val="0"/>
          <w:i w:val="0"/>
          <w:color w:val="000000"/>
          <w:sz w:val="26"/>
        </w:rPr>
        <w:t xml:space="preserve">このコマンドを使うと、Pythonプログラムをデバッグできます。 </w:t>
      </w:r>
      <w:r>
        <w:rPr>
          <w:rFonts w:ascii="Times New Roman" w:eastAsia="Times New Roman" w:hAnsi="Times New Roman"/>
          <w:b w:val="0"/>
          <w:i w:val="0"/>
          <w:color w:val="000000"/>
          <w:sz w:val="26"/>
        </w:rPr>
        <w:t xml:space="preserve">$ python -m pdb python スクリプト。 ログイン </w:t>
      </w:r>
      <w:r>
        <w:br/>
      </w:r>
      <w:r>
        <w:rPr>
          <w:rFonts w:ascii="Times New Roman" w:eastAsia="Times New Roman" w:hAnsi="Times New Roman"/>
          <w:b w:val="0"/>
          <w:i w:val="0"/>
          <w:color w:val="000000"/>
          <w:sz w:val="26"/>
        </w:rPr>
        <w:t xml:space="preserve">32。 Pythonのイテレータは何ですか? </w:t>
      </w:r>
    </w:p>
    <w:p>
      <w:pPr>
        <w:autoSpaceDN w:val="0"/>
        <w:autoSpaceDE w:val="0"/>
        <w:widowControl/>
        <w:spacing w:after="0" w:before="196" w:line="254" w:lineRule="auto"/>
        <w:ind w:firstLine="0" w:left="0" w:right="20"/>
        <w:jc w:val="both"/>
      </w:pPr>
      <w:r>
        <w:rPr>
          <w:rFonts w:ascii="Times New Roman" w:eastAsia="Times New Roman" w:hAnsi="Times New Roman"/>
          <w:b w:val="0"/>
          <w:i w:val="0"/>
          <w:color w:val="000000"/>
          <w:sz w:val="26"/>
        </w:rPr>
        <w:t xml:space="preserve">Python では、イテレータを使用して、要素のグループ、リストのようなコンテナを反復します。 イテレータ </w:t>
      </w:r>
      <w:r>
        <w:rPr>
          <w:rFonts w:ascii="Times New Roman" w:eastAsia="Times New Roman" w:hAnsi="Times New Roman"/>
          <w:b w:val="0"/>
          <w:i w:val="0"/>
          <w:color w:val="000000"/>
          <w:sz w:val="26"/>
        </w:rPr>
        <w:t xml:space="preserve">アイテムのコレクションであり、リスト、タプル、または辞書にすることができます。 Pythonのイテレータ </w:t>
      </w:r>
      <w:r>
        <w:rPr>
          <w:rFonts w:ascii="Times New Roman" w:eastAsia="Times New Roman" w:hAnsi="Times New Roman"/>
          <w:b w:val="0"/>
          <w:i w:val="0"/>
          <w:color w:val="000000"/>
          <w:sz w:val="26"/>
        </w:rPr>
        <w:t xml:space="preserve">保存された要素を反復するために __itr__ と next() メソッドを実行します。 一般的には、 </w:t>
      </w:r>
      <w:r>
        <w:rPr>
          <w:rFonts w:ascii="Times New Roman" w:eastAsia="Times New Roman" w:hAnsi="Times New Roman"/>
          <w:b w:val="0"/>
          <w:i w:val="0"/>
          <w:color w:val="000000"/>
          <w:sz w:val="26"/>
        </w:rPr>
        <w:t xml:space="preserve">Pythonでコレクション(リスト、タプル)を反復するループ。 </w:t>
      </w:r>
    </w:p>
    <w:p>
      <w:pPr>
        <w:autoSpaceDN w:val="0"/>
        <w:autoSpaceDE w:val="0"/>
        <w:widowControl/>
        <w:spacing w:after="0" w:before="676" w:line="233" w:lineRule="auto"/>
        <w:ind w:firstLine="0" w:left="0" w:right="0"/>
        <w:jc w:val="left"/>
      </w:pPr>
      <w:r>
        <w:rPr>
          <w:rFonts w:ascii="Times New Roman" w:eastAsia="Times New Roman" w:hAnsi="Times New Roman"/>
          <w:b w:val="0"/>
          <w:i w:val="0"/>
          <w:color w:val="000000"/>
          <w:sz w:val="26"/>
        </w:rPr>
        <w:t xml:space="preserve">33. . Pythonのジェネレータとは? </w:t>
      </w:r>
    </w:p>
    <w:p>
      <w:pPr>
        <w:autoSpaceDN w:val="0"/>
        <w:autoSpaceDE w:val="0"/>
        <w:widowControl/>
        <w:spacing w:after="0" w:before="196" w:line="250" w:lineRule="auto"/>
        <w:ind w:firstLine="0" w:left="0" w:right="26"/>
        <w:jc w:val="both"/>
      </w:pPr>
      <w:r>
        <w:rPr>
          <w:rFonts w:ascii="Times New Roman" w:eastAsia="Times New Roman" w:hAnsi="Times New Roman"/>
          <w:b w:val="0"/>
          <w:i w:val="0"/>
          <w:color w:val="000000"/>
          <w:sz w:val="26"/>
        </w:rPr>
        <w:t xml:space="preserve">Pythonでは、ジェネレータは、イテレータの実装方法を指定する方法です。 それは普通です </w:t>
      </w:r>
      <w:r>
        <w:rPr>
          <w:rFonts w:ascii="Times New Roman" w:eastAsia="Times New Roman" w:hAnsi="Times New Roman"/>
          <w:b w:val="0"/>
          <w:i w:val="0"/>
          <w:color w:val="000000"/>
          <w:sz w:val="26"/>
        </w:rPr>
        <w:t xml:space="preserve">関数以外の関数は関数内の式を yield します。 __itr_ を実行せず、 </w:t>
      </w:r>
      <w:r>
        <w:rPr>
          <w:rFonts w:ascii="Times New Roman" w:eastAsia="Times New Roman" w:hAnsi="Times New Roman"/>
          <w:b w:val="0"/>
          <w:i w:val="0"/>
          <w:color w:val="000000"/>
          <w:sz w:val="26"/>
        </w:rPr>
        <w:t xml:space="preserve">next() メソッドは他のオーバーヘッドも削減します。 </w:t>
      </w:r>
    </w:p>
    <w:p>
      <w:pPr>
        <w:autoSpaceDN w:val="0"/>
        <w:autoSpaceDE w:val="0"/>
        <w:widowControl/>
        <w:spacing w:after="0" w:before="678" w:line="250" w:lineRule="auto"/>
        <w:ind w:firstLine="0" w:left="0" w:right="24"/>
        <w:jc w:val="both"/>
      </w:pPr>
      <w:r>
        <w:rPr>
          <w:rFonts w:ascii="Times New Roman" w:eastAsia="Times New Roman" w:hAnsi="Times New Roman"/>
          <w:b w:val="0"/>
          <w:i w:val="0"/>
          <w:color w:val="000000"/>
          <w:sz w:val="26"/>
        </w:rPr>
        <w:t xml:space="preserve">関数が少なくとも yield ステートメントを含んでいると、ジェネレータになります。 収量キーワード </w:t>
      </w:r>
      <w:r>
        <w:rPr>
          <w:rFonts w:ascii="Times New Roman" w:eastAsia="Times New Roman" w:hAnsi="Times New Roman"/>
          <w:b w:val="0"/>
          <w:i w:val="0"/>
          <w:color w:val="000000"/>
          <w:sz w:val="26"/>
        </w:rPr>
        <w:t xml:space="preserve">状態を保存して、現在の実行を一時停止し、同時に再開します。 </w:t>
      </w:r>
      <w:r>
        <w:rPr>
          <w:rFonts w:ascii="Times New Roman" w:eastAsia="Times New Roman" w:hAnsi="Times New Roman"/>
          <w:b w:val="0"/>
          <w:i w:val="0"/>
          <w:color w:val="000000"/>
          <w:sz w:val="26"/>
        </w:rPr>
        <w:t xml:space="preserve">お問い合わせ </w:t>
      </w:r>
    </w:p>
    <w:p>
      <w:pPr>
        <w:autoSpaceDN w:val="0"/>
        <w:autoSpaceDE w:val="0"/>
        <w:widowControl/>
        <w:spacing w:after="0" w:before="678" w:line="233" w:lineRule="auto"/>
        <w:ind w:firstLine="0" w:left="0" w:right="0"/>
        <w:jc w:val="left"/>
      </w:pPr>
      <w:r>
        <w:rPr>
          <w:rFonts w:ascii="Times New Roman" w:eastAsia="Times New Roman" w:hAnsi="Times New Roman"/>
          <w:b w:val="0"/>
          <w:i w:val="0"/>
          <w:color w:val="000000"/>
          <w:sz w:val="26"/>
        </w:rPr>
        <w:t xml:space="preserve">34.34. Pythonは複数の継承をサポートしていますか? </w:t>
      </w:r>
    </w:p>
    <w:p>
      <w:pPr>
        <w:autoSpaceDN w:val="0"/>
        <w:autoSpaceDE w:val="0"/>
        <w:widowControl/>
        <w:spacing w:after="0" w:before="196" w:line="245" w:lineRule="auto"/>
        <w:ind w:firstLine="0" w:left="0" w:right="0"/>
        <w:jc w:val="left"/>
      </w:pPr>
      <w:r>
        <w:rPr>
          <w:rFonts w:ascii="Times New Roman" w:eastAsia="Times New Roman" w:hAnsi="Times New Roman"/>
          <w:b w:val="0"/>
          <w:i w:val="0"/>
          <w:color w:val="000000"/>
          <w:sz w:val="26"/>
        </w:rPr>
        <w:t xml:space="preserve">Python は、Java とは異なり、複数の継承をサポートしています。 複数の継承とは、 </w:t>
      </w:r>
      <w:r>
        <w:rPr>
          <w:rFonts w:ascii="Times New Roman" w:eastAsia="Times New Roman" w:hAnsi="Times New Roman"/>
          <w:b w:val="0"/>
          <w:i w:val="0"/>
          <w:color w:val="000000"/>
          <w:sz w:val="26"/>
        </w:rPr>
        <w:t xml:space="preserve">複数の親クラスから派生できます。 </w:t>
      </w:r>
    </w:p>
    <w:p>
      <w:pPr>
        <w:sectPr>
          <w:pgSz w:h="15840" w:w="12240"/>
          <w:pgMar w:bottom="932" w:footer="720" w:gutter="0" w:header="720" w:left="1440" w:right="1354" w:top="726"/>
          <w:cols/>
          <w:docGrid w:linePitch="360"/>
        </w:sectPr>
      </w:pPr>
    </w:p>
    <w:p>
      <w:pPr>
        <w:autoSpaceDN w:val="0"/>
        <w:autoSpaceDE w:val="0"/>
        <w:widowControl/>
        <w:spacing w:after="746" w:before="0" w:line="220" w:lineRule="exact"/>
        <w:ind w:left="0" w:right="0"/>
      </w:pPr>
    </w:p>
    <w:p>
      <w:pPr>
        <w:autoSpaceDN w:val="0"/>
        <w:autoSpaceDE w:val="0"/>
        <w:widowControl/>
        <w:spacing w:after="0" w:before="0" w:line="233" w:lineRule="auto"/>
        <w:ind w:firstLine="0" w:left="0" w:right="0"/>
        <w:jc w:val="left"/>
      </w:pPr>
      <w:r>
        <w:rPr>
          <w:rFonts w:ascii="Times New Roman" w:eastAsia="Times New Roman" w:hAnsi="Times New Roman"/>
          <w:b w:val="0"/>
          <w:i w:val="0"/>
          <w:color w:val="000000"/>
          <w:sz w:val="26"/>
        </w:rPr>
        <w:t xml:space="preserve">35. 35. PythonのPolymorphismとは? </w:t>
      </w:r>
    </w:p>
    <w:p>
      <w:pPr>
        <w:autoSpaceDN w:val="0"/>
        <w:autoSpaceDE w:val="0"/>
        <w:widowControl/>
        <w:spacing w:after="0" w:before="194" w:line="250" w:lineRule="auto"/>
        <w:ind w:firstLine="0" w:left="0" w:right="22"/>
        <w:jc w:val="both"/>
      </w:pPr>
      <w:r>
        <w:rPr>
          <w:rFonts w:ascii="Times New Roman" w:eastAsia="Times New Roman" w:hAnsi="Times New Roman"/>
          <w:b w:val="0"/>
          <w:i w:val="0"/>
          <w:color w:val="000000"/>
          <w:sz w:val="26"/>
        </w:rPr>
        <w:t xml:space="preserve">多形態主義とは、複数の形態を取る能力を意味します。 たとえば、親クラスの場合 </w:t>
      </w:r>
      <w:r>
        <w:rPr>
          <w:rFonts w:ascii="Times New Roman" w:eastAsia="Times New Roman" w:hAnsi="Times New Roman"/>
          <w:b w:val="0"/>
          <w:i w:val="0"/>
          <w:color w:val="000000"/>
          <w:sz w:val="26"/>
        </w:rPr>
        <w:t xml:space="preserve">ABCというメソッドを持ち、子クラスも同じ名前のメソッドを持つことができます。 </w:t>
      </w:r>
      <w:r>
        <w:rPr>
          <w:rFonts w:ascii="Times New Roman" w:eastAsia="Times New Roman" w:hAnsi="Times New Roman"/>
          <w:b w:val="0"/>
          <w:i w:val="0"/>
          <w:color w:val="000000"/>
          <w:sz w:val="26"/>
        </w:rPr>
        <w:t xml:space="preserve">独自のパラメータと変数を持つ ABC。 Pythonはポリモルフィズムを可能にします。 </w:t>
      </w:r>
    </w:p>
    <w:p>
      <w:pPr>
        <w:autoSpaceDN w:val="0"/>
        <w:autoSpaceDE w:val="0"/>
        <w:widowControl/>
        <w:spacing w:after="0" w:before="678" w:line="230" w:lineRule="auto"/>
        <w:ind w:firstLine="0" w:left="0" w:right="0"/>
        <w:jc w:val="left"/>
      </w:pPr>
      <w:r>
        <w:rPr>
          <w:rFonts w:ascii="Times New Roman" w:eastAsia="Times New Roman" w:hAnsi="Times New Roman"/>
          <w:b w:val="0"/>
          <w:i w:val="0"/>
          <w:color w:val="000000"/>
          <w:sz w:val="26"/>
        </w:rPr>
        <w:t xml:space="preserve">36 . Pythonでカプセル化を定義しますか? </w:t>
      </w:r>
    </w:p>
    <w:p>
      <w:pPr>
        <w:autoSpaceDN w:val="0"/>
        <w:autoSpaceDE w:val="0"/>
        <w:widowControl/>
        <w:spacing w:after="0" w:before="196" w:line="247" w:lineRule="auto"/>
        <w:ind w:firstLine="0" w:left="0" w:right="0"/>
        <w:jc w:val="left"/>
      </w:pPr>
      <w:r>
        <w:rPr>
          <w:rFonts w:ascii="Times New Roman" w:eastAsia="Times New Roman" w:hAnsi="Times New Roman"/>
          <w:b w:val="0"/>
          <w:i w:val="0"/>
          <w:color w:val="000000"/>
          <w:sz w:val="26"/>
        </w:rPr>
        <w:t xml:space="preserve">カプセル化とは、コードとデータの結合を意味します。 Python クラスは例です。 </w:t>
      </w:r>
      <w:r>
        <w:rPr>
          <w:rFonts w:ascii="Times New Roman" w:eastAsia="Times New Roman" w:hAnsi="Times New Roman"/>
          <w:b w:val="0"/>
          <w:i w:val="0"/>
          <w:color w:val="000000"/>
          <w:sz w:val="26"/>
        </w:rPr>
        <w:t xml:space="preserve">カプセル化の。 </w:t>
      </w:r>
    </w:p>
    <w:p>
      <w:pPr>
        <w:autoSpaceDN w:val="0"/>
        <w:autoSpaceDE w:val="0"/>
        <w:widowControl/>
        <w:spacing w:after="0" w:before="676" w:line="233" w:lineRule="auto"/>
        <w:ind w:firstLine="0" w:left="0" w:right="0"/>
        <w:jc w:val="left"/>
      </w:pPr>
      <w:r>
        <w:rPr>
          <w:rFonts w:ascii="Times New Roman" w:eastAsia="Times New Roman" w:hAnsi="Times New Roman"/>
          <w:b w:val="0"/>
          <w:i w:val="0"/>
          <w:color w:val="000000"/>
          <w:sz w:val="26"/>
        </w:rPr>
        <w:t xml:space="preserve">37 . . Pythonでデータ抽象化を行うには? </w:t>
      </w:r>
    </w:p>
    <w:p>
      <w:pPr>
        <w:autoSpaceDN w:val="0"/>
        <w:autoSpaceDE w:val="0"/>
        <w:widowControl/>
        <w:spacing w:after="0" w:before="196" w:line="245" w:lineRule="auto"/>
        <w:ind w:firstLine="0" w:left="0" w:right="0"/>
        <w:jc w:val="left"/>
      </w:pPr>
      <w:r>
        <w:rPr>
          <w:rFonts w:ascii="Times New Roman" w:eastAsia="Times New Roman" w:hAnsi="Times New Roman"/>
          <w:b w:val="0"/>
          <w:i w:val="0"/>
          <w:color w:val="000000"/>
          <w:sz w:val="26"/>
        </w:rPr>
        <w:t xml:space="preserve">Data Abstractionは、必要な詳細のみを提供し、実装を非表示にします。 </w:t>
      </w:r>
      <w:r>
        <w:rPr>
          <w:rFonts w:ascii="Times New Roman" w:eastAsia="Times New Roman" w:hAnsi="Times New Roman"/>
          <w:b w:val="0"/>
          <w:i w:val="0"/>
          <w:color w:val="000000"/>
          <w:sz w:val="26"/>
        </w:rPr>
        <w:t xml:space="preserve">ワールド。 インターフェイスと抽象的なクラスを使用して Python で実現できます。 </w:t>
      </w:r>
    </w:p>
    <w:p>
      <w:pPr>
        <w:autoSpaceDN w:val="0"/>
        <w:autoSpaceDE w:val="0"/>
        <w:widowControl/>
        <w:spacing w:after="0" w:before="678" w:line="233" w:lineRule="auto"/>
        <w:ind w:firstLine="0" w:left="0" w:right="0"/>
        <w:jc w:val="left"/>
      </w:pPr>
      <w:r>
        <w:rPr>
          <w:rFonts w:ascii="Times New Roman" w:eastAsia="Times New Roman" w:hAnsi="Times New Roman"/>
          <w:b w:val="0"/>
          <w:i w:val="0"/>
          <w:color w:val="000000"/>
          <w:sz w:val="26"/>
        </w:rPr>
        <w:t xml:space="preserve">38。 Pythonでメモリ管理を行う方法は? </w:t>
      </w:r>
    </w:p>
    <w:p>
      <w:pPr>
        <w:autoSpaceDN w:val="0"/>
        <w:autoSpaceDE w:val="0"/>
        <w:widowControl/>
        <w:spacing w:after="0" w:before="194" w:line="254" w:lineRule="auto"/>
        <w:ind w:firstLine="0" w:left="0" w:right="20"/>
        <w:jc w:val="both"/>
      </w:pPr>
      <w:r>
        <w:rPr>
          <w:rFonts w:ascii="Times New Roman" w:eastAsia="Times New Roman" w:hAnsi="Times New Roman"/>
          <w:b w:val="0"/>
          <w:i w:val="0"/>
          <w:color w:val="000000"/>
          <w:sz w:val="26"/>
        </w:rPr>
        <w:t xml:space="preserve">Python は、メモリを管理するために、専用のヒープスペースを使用します。 基本的に、すべてのオブジェクトと </w:t>
      </w:r>
      <w:r>
        <w:rPr>
          <w:rFonts w:ascii="Times New Roman" w:eastAsia="Times New Roman" w:hAnsi="Times New Roman"/>
          <w:b w:val="0"/>
          <w:i w:val="0"/>
          <w:color w:val="000000"/>
          <w:sz w:val="26"/>
        </w:rPr>
        <w:t xml:space="preserve">専用ヒープスペースにデータ構造を保存します。 プログラマがアクセスできない </w:t>
      </w:r>
      <w:r>
        <w:rPr>
          <w:rFonts w:ascii="Times New Roman" w:eastAsia="Times New Roman" w:hAnsi="Times New Roman"/>
          <w:b w:val="0"/>
          <w:i w:val="0"/>
          <w:color w:val="000000"/>
          <w:sz w:val="26"/>
        </w:rPr>
        <w:t xml:space="preserve">通訳者がこの空間を大事にする空間です。 Python も組み込み </w:t>
      </w:r>
      <w:r>
        <w:rPr>
          <w:rFonts w:ascii="Times New Roman" w:eastAsia="Times New Roman" w:hAnsi="Times New Roman"/>
          <w:b w:val="0"/>
          <w:i w:val="0"/>
          <w:color w:val="000000"/>
          <w:sz w:val="26"/>
        </w:rPr>
        <w:t xml:space="preserve">すべての未使用のメモリをリサイクルし、記憶を解放する廃物のコレクター、 </w:t>
      </w:r>
      <w:r>
        <w:rPr>
          <w:rFonts w:ascii="Times New Roman" w:eastAsia="Times New Roman" w:hAnsi="Times New Roman"/>
          <w:b w:val="0"/>
          <w:i w:val="0"/>
          <w:color w:val="000000"/>
          <w:sz w:val="26"/>
        </w:rPr>
        <w:t xml:space="preserve">ヒープスペースにご利用いただけます。 </w:t>
      </w:r>
    </w:p>
    <w:p>
      <w:pPr>
        <w:autoSpaceDN w:val="0"/>
        <w:autoSpaceDE w:val="0"/>
        <w:widowControl/>
        <w:spacing w:after="0" w:before="676" w:line="233" w:lineRule="auto"/>
        <w:ind w:firstLine="0" w:left="0" w:right="0"/>
        <w:jc w:val="left"/>
      </w:pPr>
      <w:r>
        <w:rPr>
          <w:rFonts w:ascii="Times New Roman" w:eastAsia="Times New Roman" w:hAnsi="Times New Roman"/>
          <w:b w:val="0"/>
          <w:i w:val="0"/>
          <w:color w:val="000000"/>
          <w:sz w:val="26"/>
        </w:rPr>
        <w:t xml:space="preserve">39.39. Pythonを使用してファイルを削除する方法? </w:t>
      </w:r>
    </w:p>
    <w:p>
      <w:pPr>
        <w:autoSpaceDN w:val="0"/>
        <w:autoSpaceDE w:val="0"/>
        <w:widowControl/>
        <w:spacing w:after="0" w:before="196" w:line="230" w:lineRule="auto"/>
        <w:ind w:firstLine="0" w:left="0" w:right="0"/>
        <w:jc w:val="left"/>
      </w:pPr>
      <w:r>
        <w:rPr>
          <w:rFonts w:ascii="Times New Roman" w:eastAsia="Times New Roman" w:hAnsi="Times New Roman"/>
          <w:b w:val="0"/>
          <w:i w:val="0"/>
          <w:color w:val="000000"/>
          <w:sz w:val="26"/>
        </w:rPr>
        <w:t xml:space="preserve">次のアプローチで Python を使用してファイルを削除できます。 </w:t>
      </w:r>
    </w:p>
    <w:p>
      <w:pPr>
        <w:autoSpaceDN w:val="0"/>
        <w:autoSpaceDE w:val="0"/>
        <w:widowControl/>
        <w:spacing w:after="0" w:before="678" w:line="336" w:lineRule="auto"/>
        <w:ind w:firstLine="0" w:left="0" w:right="6192"/>
        <w:jc w:val="left"/>
      </w:pPr>
      <w:r>
        <w:rPr>
          <w:rFonts w:ascii="Times New Roman" w:eastAsia="Times New Roman" w:hAnsi="Times New Roman"/>
          <w:b w:val="0"/>
          <w:i w:val="0"/>
          <w:color w:val="000000"/>
          <w:sz w:val="26"/>
        </w:rPr>
        <w:t xml:space="preserve">os.remove() </w:t>
      </w:r>
      <w:r>
        <w:br/>
      </w:r>
      <w:r>
        <w:rPr>
          <w:rFonts w:ascii="Times New Roman" w:eastAsia="Times New Roman" w:hAnsi="Times New Roman"/>
          <w:b w:val="0"/>
          <w:i w:val="0"/>
          <w:color w:val="000000"/>
          <w:sz w:val="26"/>
        </w:rPr>
        <w:t xml:space="preserve">os.unlink() </w:t>
      </w:r>
      <w:r>
        <w:br/>
      </w:r>
      <w:r>
        <w:rPr>
          <w:rFonts w:ascii="Times New Roman" w:eastAsia="Times New Roman" w:hAnsi="Times New Roman"/>
          <w:b w:val="0"/>
          <w:i w:val="0"/>
          <w:color w:val="000000"/>
          <w:sz w:val="26"/>
        </w:rPr>
        <w:t xml:space="preserve">40 . Pythonでスライシングとは? </w:t>
      </w:r>
    </w:p>
    <w:p>
      <w:pPr>
        <w:autoSpaceDN w:val="0"/>
        <w:autoSpaceDE w:val="0"/>
        <w:widowControl/>
        <w:spacing w:after="0" w:before="196" w:line="250" w:lineRule="auto"/>
        <w:ind w:firstLine="0" w:left="0" w:right="22"/>
        <w:jc w:val="both"/>
      </w:pPr>
      <w:r>
        <w:rPr>
          <w:rFonts w:ascii="Times New Roman" w:eastAsia="Times New Roman" w:hAnsi="Times New Roman"/>
          <w:b w:val="0"/>
          <w:i w:val="0"/>
          <w:color w:val="000000"/>
          <w:sz w:val="26"/>
        </w:rPr>
        <w:t xml:space="preserve">Python Slicing は、文字列の一部またはリストの一部を抽出するための文字列操作です。 </w:t>
      </w:r>
      <w:r>
        <w:rPr>
          <w:rFonts w:ascii="Times New Roman" w:eastAsia="Times New Roman" w:hAnsi="Times New Roman"/>
          <w:b w:val="0"/>
          <w:i w:val="0"/>
          <w:color w:val="000000"/>
          <w:sz w:val="26"/>
        </w:rPr>
        <w:t xml:space="preserve">この演算子では、スライシングを起動する場所、終了場所を指定して、 </w:t>
      </w:r>
      <w:r>
        <w:rPr>
          <w:rFonts w:ascii="Times New Roman" w:eastAsia="Times New Roman" w:hAnsi="Times New Roman"/>
          <w:b w:val="0"/>
          <w:i w:val="0"/>
          <w:color w:val="000000"/>
          <w:sz w:val="26"/>
        </w:rPr>
        <w:t xml:space="preserve">ステップ。 リストスライシングは、既存のリストから新しいリストを返します。 </w:t>
      </w:r>
    </w:p>
    <w:p>
      <w:pPr>
        <w:sectPr>
          <w:pgSz w:h="15840" w:w="12240"/>
          <w:pgMar w:bottom="852" w:footer="720" w:gutter="0" w:header="720" w:left="1440" w:right="1354" w:top="968"/>
          <w:cols/>
          <w:docGrid w:linePitch="360"/>
        </w:sectPr>
      </w:pPr>
    </w:p>
    <w:p>
      <w:pPr>
        <w:autoSpaceDN w:val="0"/>
        <w:autoSpaceDE w:val="0"/>
        <w:widowControl/>
        <w:spacing w:after="746" w:before="0" w:line="220" w:lineRule="exact"/>
        <w:ind w:left="0" w:right="0"/>
      </w:pPr>
    </w:p>
    <w:p>
      <w:pPr>
        <w:autoSpaceDN w:val="0"/>
        <w:autoSpaceDE w:val="0"/>
        <w:widowControl/>
        <w:spacing w:after="0" w:before="0" w:line="310" w:lineRule="auto"/>
        <w:ind w:firstLine="0" w:left="0" w:right="5184"/>
        <w:jc w:val="left"/>
      </w:pPr>
      <w:r>
        <w:rPr>
          <w:rFonts w:ascii="Times New Roman" w:eastAsia="Times New Roman" w:hAnsi="Times New Roman"/>
          <w:b w:val="0"/>
          <w:i w:val="0"/>
          <w:color w:val="000000"/>
          <w:sz w:val="26"/>
        </w:rPr>
        <w:t xml:space="preserve">シンタックス: Lst[ 初期 : 終了 : インデックスジャンプ ] </w:t>
      </w:r>
      <w:r>
        <w:br/>
      </w:r>
      <w:r>
        <w:rPr>
          <w:rFonts w:ascii="Times New Roman" w:eastAsia="Times New Roman" w:hAnsi="Times New Roman"/>
          <w:b w:val="0"/>
          <w:i w:val="0"/>
          <w:color w:val="000000"/>
          <w:sz w:val="26"/>
        </w:rPr>
        <w:t xml:space="preserve">41. 41. Pythonの名前空間とは? </w:t>
      </w:r>
    </w:p>
    <w:p>
      <w:pPr>
        <w:autoSpaceDN w:val="0"/>
        <w:autoSpaceDE w:val="0"/>
        <w:widowControl/>
        <w:spacing w:after="0" w:before="196" w:line="245" w:lineRule="auto"/>
        <w:ind w:firstLine="0" w:left="0" w:right="0"/>
        <w:jc w:val="left"/>
      </w:pPr>
      <w:r>
        <w:rPr>
          <w:rFonts w:ascii="Times New Roman" w:eastAsia="Times New Roman" w:hAnsi="Times New Roman"/>
          <w:b w:val="0"/>
          <w:i w:val="0"/>
          <w:color w:val="000000"/>
          <w:sz w:val="26"/>
        </w:rPr>
        <w:t xml:space="preserve">名前空間はネーミングを避けるために名前が一意であることを確認するために使用されるネーミングシステムです </w:t>
      </w:r>
      <w:r>
        <w:rPr>
          <w:rFonts w:ascii="Times New Roman" w:eastAsia="Times New Roman" w:hAnsi="Times New Roman"/>
          <w:b w:val="0"/>
          <w:i w:val="0"/>
          <w:color w:val="000000"/>
          <w:sz w:val="26"/>
        </w:rPr>
        <w:t xml:space="preserve">紛争。 </w:t>
      </w:r>
    </w:p>
    <w:p>
      <w:pPr>
        <w:autoSpaceDN w:val="0"/>
        <w:autoSpaceDE w:val="0"/>
        <w:widowControl/>
        <w:spacing w:after="0" w:before="678" w:line="310" w:lineRule="auto"/>
        <w:ind w:firstLine="0" w:left="0" w:right="4032"/>
        <w:jc w:val="left"/>
      </w:pPr>
      <w:r>
        <w:rPr>
          <w:rFonts w:ascii="Times New Roman" w:eastAsia="Times New Roman" w:hAnsi="Times New Roman"/>
          <w:b w:val="0"/>
          <w:i w:val="0"/>
          <w:color w:val="000000"/>
          <w:sz w:val="26"/>
        </w:rPr>
        <w:t xml:space="preserve">高度なPythonインタビューの質問と回答 </w:t>
      </w:r>
      <w:r>
        <w:rPr>
          <w:rFonts w:ascii="Times New Roman" w:eastAsia="Times New Roman" w:hAnsi="Times New Roman"/>
          <w:b w:val="0"/>
          <w:i w:val="0"/>
          <w:color w:val="000000"/>
          <w:sz w:val="26"/>
        </w:rPr>
        <w:t xml:space="preserve">42 . . PIPとは? </w:t>
      </w:r>
    </w:p>
    <w:p>
      <w:pPr>
        <w:autoSpaceDN w:val="0"/>
        <w:autoSpaceDE w:val="0"/>
        <w:widowControl/>
        <w:spacing w:after="0" w:before="196" w:line="250" w:lineRule="auto"/>
        <w:ind w:firstLine="0" w:left="0" w:right="22"/>
        <w:jc w:val="both"/>
      </w:pPr>
      <w:r>
        <w:rPr>
          <w:rFonts w:ascii="Times New Roman" w:eastAsia="Times New Roman" w:hAnsi="Times New Roman"/>
          <w:b w:val="0"/>
          <w:i w:val="0"/>
          <w:color w:val="000000"/>
          <w:sz w:val="26"/>
        </w:rPr>
        <w:t xml:space="preserve">PIP は、Python インストーラ パッケージの略語で、シームレスなインターフェースをシームレスに提供します。 </w:t>
      </w:r>
      <w:r>
        <w:rPr>
          <w:rFonts w:ascii="Times New Roman" w:eastAsia="Times New Roman" w:hAnsi="Times New Roman"/>
          <w:b w:val="0"/>
          <w:i w:val="0"/>
          <w:color w:val="000000"/>
          <w:sz w:val="26"/>
        </w:rPr>
        <w:t xml:space="preserve">各種Pythonモジュールをインストールします。 パッケージを検索できるコマンドラインツールです。 </w:t>
      </w:r>
      <w:r>
        <w:rPr>
          <w:rFonts w:ascii="Times New Roman" w:eastAsia="Times New Roman" w:hAnsi="Times New Roman"/>
          <w:b w:val="0"/>
          <w:i w:val="0"/>
          <w:color w:val="000000"/>
          <w:sz w:val="26"/>
        </w:rPr>
        <w:t xml:space="preserve">インターネットはユーザのやり取りなしにインストールします。 </w:t>
      </w:r>
    </w:p>
    <w:p>
      <w:pPr>
        <w:autoSpaceDN w:val="0"/>
        <w:autoSpaceDE w:val="0"/>
        <w:widowControl/>
        <w:spacing w:after="0" w:before="678" w:line="230" w:lineRule="auto"/>
        <w:ind w:firstLine="0" w:left="0" w:right="0"/>
        <w:jc w:val="left"/>
      </w:pPr>
      <w:r>
        <w:rPr>
          <w:rFonts w:ascii="Times New Roman" w:eastAsia="Times New Roman" w:hAnsi="Times New Roman"/>
          <w:b w:val="0"/>
          <w:i w:val="0"/>
          <w:color w:val="000000"/>
          <w:sz w:val="26"/>
        </w:rPr>
        <w:t xml:space="preserve">43 . zip機能とは? </w:t>
      </w:r>
    </w:p>
    <w:p>
      <w:pPr>
        <w:autoSpaceDN w:val="0"/>
        <w:autoSpaceDE w:val="0"/>
        <w:widowControl/>
        <w:spacing w:after="0" w:before="196" w:line="250" w:lineRule="auto"/>
        <w:ind w:firstLine="0" w:left="0" w:right="22"/>
        <w:jc w:val="both"/>
      </w:pPr>
      <w:r>
        <w:rPr>
          <w:rFonts w:ascii="Times New Roman" w:eastAsia="Times New Roman" w:hAnsi="Times New Roman"/>
          <w:b w:val="0"/>
          <w:i w:val="0"/>
          <w:color w:val="000000"/>
          <w:sz w:val="26"/>
        </w:rPr>
        <w:t xml:space="preserve">Python zip() 関数は zip オブジェクトを返します。これは複数のインデックスをマッピングします。 </w:t>
      </w:r>
      <w:r>
        <w:rPr>
          <w:rFonts w:ascii="Times New Roman" w:eastAsia="Times New Roman" w:hAnsi="Times New Roman"/>
          <w:b w:val="0"/>
          <w:i w:val="0"/>
          <w:color w:val="000000"/>
          <w:sz w:val="26"/>
        </w:rPr>
        <w:t xml:space="preserve">コンテナ。 それは反復可能をとり、それをイテレータに変換し、基づく要素を集約します </w:t>
      </w:r>
      <w:r>
        <w:rPr>
          <w:rFonts w:ascii="Times New Roman" w:eastAsia="Times New Roman" w:hAnsi="Times New Roman"/>
          <w:b w:val="0"/>
          <w:i w:val="0"/>
          <w:color w:val="000000"/>
          <w:sz w:val="26"/>
        </w:rPr>
        <w:t xml:space="preserve">反復可能に渡される。 タプルのイテレータを返します。 </w:t>
      </w:r>
    </w:p>
    <w:p>
      <w:pPr>
        <w:autoSpaceDN w:val="0"/>
        <w:autoSpaceDE w:val="0"/>
        <w:widowControl/>
        <w:spacing w:after="0" w:before="678" w:line="233" w:lineRule="auto"/>
        <w:ind w:firstLine="0" w:left="0" w:right="0"/>
        <w:jc w:val="left"/>
      </w:pPr>
      <w:r>
        <w:rPr>
          <w:rFonts w:ascii="Times New Roman" w:eastAsia="Times New Roman" w:hAnsi="Times New Roman"/>
          <w:b w:val="0"/>
          <w:i w:val="0"/>
          <w:color w:val="000000"/>
          <w:sz w:val="26"/>
        </w:rPr>
        <w:t xml:space="preserve">44. 44. ピックリングとアンピクルスとは? </w:t>
      </w:r>
    </w:p>
    <w:p>
      <w:pPr>
        <w:autoSpaceDN w:val="0"/>
        <w:autoSpaceDE w:val="0"/>
        <w:widowControl/>
        <w:spacing w:after="0" w:before="196" w:line="252" w:lineRule="auto"/>
        <w:ind w:firstLine="0" w:left="0" w:right="20"/>
        <w:jc w:val="both"/>
      </w:pPr>
      <w:r>
        <w:rPr>
          <w:rFonts w:ascii="Times New Roman" w:eastAsia="Times New Roman" w:hAnsi="Times New Roman"/>
          <w:b w:val="0"/>
          <w:i w:val="0"/>
          <w:color w:val="000000"/>
          <w:sz w:val="26"/>
        </w:rPr>
        <w:t xml:space="preserve">Pickle モジュールは任意の Python オブジェクトを受け入れ、それを文字列表現に変換します。 </w:t>
      </w:r>
      <w:r>
        <w:rPr>
          <w:rFonts w:ascii="Times New Roman" w:eastAsia="Times New Roman" w:hAnsi="Times New Roman"/>
          <w:b w:val="0"/>
          <w:i w:val="0"/>
          <w:color w:val="000000"/>
          <w:sz w:val="26"/>
        </w:rPr>
        <w:t xml:space="preserve">ダンプ関数を使用してファイルへダンプすると、このプロセスはピックリングと呼ばれます。 しばらくの間 </w:t>
      </w:r>
      <w:r>
        <w:rPr>
          <w:rFonts w:ascii="Times New Roman" w:eastAsia="Times New Roman" w:hAnsi="Times New Roman"/>
          <w:b w:val="0"/>
          <w:i w:val="0"/>
          <w:color w:val="000000"/>
          <w:sz w:val="26"/>
        </w:rPr>
        <w:t xml:space="preserve">保存された文字列表現から元の Python オブジェクトを取得するプロセスは、 </w:t>
      </w:r>
      <w:r>
        <w:rPr>
          <w:rFonts w:ascii="Times New Roman" w:eastAsia="Times New Roman" w:hAnsi="Times New Roman"/>
          <w:b w:val="0"/>
          <w:i w:val="0"/>
          <w:color w:val="000000"/>
          <w:sz w:val="26"/>
        </w:rPr>
        <w:t xml:space="preserve">unpickling と呼ばれる。 </w:t>
      </w:r>
    </w:p>
    <w:p>
      <w:pPr>
        <w:autoSpaceDN w:val="0"/>
        <w:autoSpaceDE w:val="0"/>
        <w:widowControl/>
        <w:spacing w:after="0" w:before="678" w:line="230" w:lineRule="auto"/>
        <w:ind w:firstLine="0" w:left="0" w:right="0"/>
        <w:jc w:val="left"/>
      </w:pPr>
      <w:r>
        <w:rPr>
          <w:rFonts w:ascii="Times New Roman" w:eastAsia="Times New Roman" w:hAnsi="Times New Roman"/>
          <w:b w:val="0"/>
          <w:i w:val="0"/>
          <w:color w:val="000000"/>
          <w:sz w:val="26"/>
        </w:rPr>
        <w:t xml:space="preserve">45. 45. Pythonでサルパッチングとは何ですか? </w:t>
      </w:r>
    </w:p>
    <w:p>
      <w:pPr>
        <w:autoSpaceDN w:val="0"/>
        <w:autoSpaceDE w:val="0"/>
        <w:widowControl/>
        <w:spacing w:after="0" w:before="196" w:line="247" w:lineRule="auto"/>
        <w:ind w:firstLine="0" w:left="0" w:right="0"/>
        <w:jc w:val="left"/>
      </w:pPr>
      <w:r>
        <w:rPr>
          <w:rFonts w:ascii="Times New Roman" w:eastAsia="Times New Roman" w:hAnsi="Times New Roman"/>
          <w:b w:val="0"/>
          <w:i w:val="0"/>
          <w:color w:val="000000"/>
          <w:sz w:val="26"/>
        </w:rPr>
        <w:t xml:space="preserve">Pythonでは、サルパッチの用語は、クラスまたはモジュールの動的変更のみを参照します。 </w:t>
      </w:r>
      <w:r>
        <w:rPr>
          <w:rFonts w:ascii="Times New Roman" w:eastAsia="Times New Roman" w:hAnsi="Times New Roman"/>
          <w:b w:val="0"/>
          <w:i w:val="0"/>
          <w:color w:val="000000"/>
          <w:sz w:val="26"/>
        </w:rPr>
        <w:t xml:space="preserve">実行時に </w:t>
      </w:r>
    </w:p>
    <w:p>
      <w:pPr>
        <w:autoSpaceDN w:val="0"/>
        <w:tabs>
          <w:tab w:pos="194" w:val="left"/>
        </w:tabs>
        <w:autoSpaceDE w:val="0"/>
        <w:widowControl/>
        <w:spacing w:after="0" w:before="678" w:line="336" w:lineRule="auto"/>
        <w:ind w:firstLine="0" w:left="0" w:right="7200"/>
        <w:jc w:val="left"/>
      </w:pPr>
      <w:r>
        <w:rPr>
          <w:rFonts w:ascii="Times New Roman" w:eastAsia="Times New Roman" w:hAnsi="Times New Roman"/>
          <w:b w:val="0"/>
          <w:i w:val="0"/>
          <w:color w:val="000000"/>
          <w:sz w:val="26"/>
        </w:rPr>
        <w:t xml:space="preserve"># g.pyさん </w:t>
      </w:r>
      <w:r>
        <w:br/>
      </w:r>
      <w:r>
        <w:rPr>
          <w:rFonts w:ascii="Times New Roman" w:eastAsia="Times New Roman" w:hAnsi="Times New Roman"/>
          <w:b w:val="0"/>
          <w:i w:val="0"/>
          <w:color w:val="000000"/>
          <w:sz w:val="26"/>
        </w:rPr>
        <w:t xml:space="preserve">クラスの Geeks クラス: </w:t>
      </w:r>
      <w:r>
        <w:br/>
      </w:r>
      <w:r>
        <w:tab/>
      </w:r>
      <w:r>
        <w:rPr>
          <w:rFonts w:ascii="Times New Roman" w:eastAsia="Times New Roman" w:hAnsi="Times New Roman"/>
          <w:b w:val="0"/>
          <w:i w:val="0"/>
          <w:color w:val="000000"/>
          <w:sz w:val="26"/>
        </w:rPr>
        <w:t xml:space="preserve"> def機能(自己): </w:t>
      </w:r>
    </w:p>
    <w:p>
      <w:pPr>
        <w:sectPr>
          <w:pgSz w:h="15840" w:w="12240"/>
          <w:pgMar w:bottom="772" w:footer="720" w:gutter="0" w:header="720" w:left="1440" w:right="1354" w:top="968"/>
          <w:cols/>
          <w:docGrid w:linePitch="360"/>
        </w:sectPr>
      </w:pPr>
    </w:p>
    <w:p>
      <w:pPr>
        <w:autoSpaceDN w:val="0"/>
        <w:autoSpaceDE w:val="0"/>
        <w:widowControl/>
        <w:spacing w:after="506" w:before="0" w:line="220" w:lineRule="exact"/>
        <w:ind w:left="0" w:right="0"/>
      </w:pPr>
    </w:p>
    <w:p>
      <w:pPr>
        <w:autoSpaceDN w:val="0"/>
        <w:autoSpaceDE w:val="0"/>
        <w:widowControl/>
        <w:spacing w:after="0" w:before="0" w:line="230" w:lineRule="auto"/>
        <w:ind w:firstLine="0" w:left="454" w:right="0"/>
        <w:jc w:val="left"/>
      </w:pPr>
      <w:r>
        <w:rPr>
          <w:rFonts w:ascii="Times New Roman" w:eastAsia="Times New Roman" w:hAnsi="Times New Roman"/>
          <w:b w:val="0"/>
          <w:i w:val="0"/>
          <w:color w:val="000000"/>
          <w:sz w:val="26"/>
        </w:rPr>
        <w:t xml:space="preserve"> 印刷 "function()" </w:t>
      </w:r>
    </w:p>
    <w:p>
      <w:pPr>
        <w:autoSpaceDN w:val="0"/>
        <w:tabs>
          <w:tab w:pos="194" w:val="left"/>
        </w:tabs>
        <w:autoSpaceDE w:val="0"/>
        <w:widowControl/>
        <w:spacing w:after="0" w:before="678" w:line="336" w:lineRule="auto"/>
        <w:ind w:firstLine="0" w:left="0" w:right="6336"/>
        <w:jc w:val="left"/>
      </w:pPr>
      <w:r>
        <w:rPr>
          <w:rFonts w:ascii="Times New Roman" w:eastAsia="Times New Roman" w:hAnsi="Times New Roman"/>
          <w:b w:val="0"/>
          <w:i w:val="0"/>
          <w:color w:val="000000"/>
          <w:sz w:val="26"/>
        </w:rPr>
        <w:t xml:space="preserve">輸入m </w:t>
      </w:r>
      <w:r>
        <w:br/>
      </w:r>
      <w:r>
        <w:rPr>
          <w:rFonts w:ascii="Times New Roman" w:eastAsia="Times New Roman" w:hAnsi="Times New Roman"/>
          <w:b w:val="0"/>
          <w:i w:val="0"/>
          <w:color w:val="000000"/>
          <w:sz w:val="26"/>
        </w:rPr>
        <w:t xml:space="preserve">def サル_function(自己): </w:t>
      </w:r>
      <w:r>
        <w:br/>
      </w:r>
      <w:r>
        <w:tab/>
      </w:r>
      <w:r>
        <w:rPr>
          <w:rFonts w:ascii="Times New Roman" w:eastAsia="Times New Roman" w:hAnsi="Times New Roman"/>
          <w:b w:val="0"/>
          <w:i w:val="0"/>
          <w:color w:val="000000"/>
          <w:sz w:val="26"/>
        </w:rPr>
        <w:t xml:space="preserve"> "monkey_function()" を印刷する </w:t>
      </w:r>
    </w:p>
    <w:p>
      <w:pPr>
        <w:autoSpaceDN w:val="0"/>
        <w:autoSpaceDE w:val="0"/>
        <w:widowControl/>
        <w:spacing w:after="0" w:before="680" w:line="350" w:lineRule="auto"/>
        <w:ind w:firstLine="0" w:left="0" w:right="4752"/>
        <w:jc w:val="left"/>
      </w:pPr>
      <w:r>
        <w:rPr>
          <w:rFonts w:ascii="Times New Roman" w:eastAsia="Times New Roman" w:hAnsi="Times New Roman"/>
          <w:b w:val="0"/>
          <w:i w:val="0"/>
          <w:color w:val="000000"/>
          <w:sz w:val="26"/>
        </w:rPr>
        <w:t xml:space="preserve">m.GeeksClass.function = サル_function </w:t>
      </w:r>
      <w:r>
        <w:br/>
      </w:r>
      <w:r>
        <w:rPr>
          <w:rFonts w:ascii="Times New Roman" w:eastAsia="Times New Roman" w:hAnsi="Times New Roman"/>
          <w:b w:val="0"/>
          <w:i w:val="0"/>
          <w:color w:val="000000"/>
          <w:sz w:val="26"/>
        </w:rPr>
        <w:t xml:space="preserve">obj = m.Geeksクラス() </w:t>
      </w:r>
      <w:r>
        <w:br/>
      </w:r>
      <w:r>
        <w:rPr>
          <w:rFonts w:ascii="Times New Roman" w:eastAsia="Times New Roman" w:hAnsi="Times New Roman"/>
          <w:b w:val="0"/>
          <w:i w:val="0"/>
          <w:color w:val="000000"/>
          <w:sz w:val="26"/>
        </w:rPr>
        <w:t xml:space="preserve">obj.function() </w:t>
      </w:r>
      <w:r>
        <w:br/>
      </w:r>
      <w:r>
        <w:rPr>
          <w:rFonts w:ascii="Times New Roman" w:eastAsia="Times New Roman" w:hAnsi="Times New Roman"/>
          <w:b w:val="0"/>
          <w:i w:val="0"/>
          <w:color w:val="000000"/>
          <w:sz w:val="26"/>
        </w:rPr>
        <w:t xml:space="preserve">46。 Pythonの_init__()とは? </w:t>
      </w:r>
    </w:p>
    <w:p>
      <w:pPr>
        <w:autoSpaceDN w:val="0"/>
        <w:autoSpaceDE w:val="0"/>
        <w:widowControl/>
        <w:spacing w:after="0" w:before="194" w:line="252" w:lineRule="auto"/>
        <w:ind w:firstLine="0" w:left="0" w:right="20"/>
        <w:jc w:val="both"/>
      </w:pPr>
      <w:r>
        <w:rPr>
          <w:rFonts w:ascii="Times New Roman" w:eastAsia="Times New Roman" w:hAnsi="Times New Roman"/>
          <w:b w:val="0"/>
          <w:i w:val="0"/>
          <w:color w:val="000000"/>
          <w:sz w:val="26"/>
        </w:rPr>
        <w:t xml:space="preserve">OOP 用語のコンストラクターと等価な __init_ は Python で予約されたメソッドです。 </w:t>
      </w:r>
      <w:r>
        <w:rPr>
          <w:rFonts w:ascii="Times New Roman" w:eastAsia="Times New Roman" w:hAnsi="Times New Roman"/>
          <w:b w:val="0"/>
          <w:i w:val="0"/>
          <w:color w:val="000000"/>
          <w:sz w:val="26"/>
        </w:rPr>
        <w:t xml:space="preserve">クラス。 新しいオブジェクトが開始されるたびに、_init__メソッドが自動的に呼び出されます。 </w:t>
      </w:r>
      <w:r>
        <w:rPr>
          <w:rFonts w:ascii="Times New Roman" w:eastAsia="Times New Roman" w:hAnsi="Times New Roman"/>
          <w:b w:val="0"/>
          <w:i w:val="0"/>
          <w:color w:val="000000"/>
          <w:sz w:val="26"/>
        </w:rPr>
        <w:t xml:space="preserve">このメソッドは、作成直後に新しいオブジェクトにメモリを割り当てます。 このメソッドは </w:t>
      </w:r>
      <w:r>
        <w:rPr>
          <w:rFonts w:ascii="Times New Roman" w:eastAsia="Times New Roman" w:hAnsi="Times New Roman"/>
          <w:b w:val="0"/>
          <w:i w:val="0"/>
          <w:color w:val="000000"/>
          <w:sz w:val="26"/>
        </w:rPr>
        <w:t xml:space="preserve">変数を初期化するためにも使われます。 </w:t>
      </w:r>
    </w:p>
    <w:p>
      <w:pPr>
        <w:autoSpaceDN w:val="0"/>
        <w:autoSpaceDE w:val="0"/>
        <w:widowControl/>
        <w:spacing w:after="0" w:before="680" w:line="230" w:lineRule="auto"/>
        <w:ind w:firstLine="0" w:left="0" w:right="0"/>
        <w:jc w:val="left"/>
      </w:pPr>
      <w:r>
        <w:rPr>
          <w:rFonts w:ascii="Times New Roman" w:eastAsia="Times New Roman" w:hAnsi="Times New Roman"/>
          <w:b w:val="0"/>
          <w:i w:val="0"/>
          <w:color w:val="000000"/>
          <w:sz w:val="26"/>
        </w:rPr>
        <w:t xml:space="preserve">47. . 現在の時刻を表示するコードを書く? </w:t>
      </w:r>
    </w:p>
    <w:p>
      <w:pPr>
        <w:autoSpaceDN w:val="0"/>
        <w:autoSpaceDE w:val="0"/>
        <w:widowControl/>
        <w:spacing w:after="0" w:before="196" w:line="336" w:lineRule="auto"/>
        <w:ind w:firstLine="0" w:left="0" w:right="4896"/>
        <w:jc w:val="left"/>
      </w:pPr>
      <w:r>
        <w:rPr>
          <w:rFonts w:ascii="Times New Roman" w:eastAsia="Times New Roman" w:hAnsi="Times New Roman"/>
          <w:b w:val="0"/>
          <w:i w:val="0"/>
          <w:color w:val="000000"/>
          <w:sz w:val="26"/>
        </w:rPr>
        <w:t xml:space="preserve">currenttime= time.localtime(time.time())) の </w:t>
      </w:r>
      <w:r>
        <w:br/>
      </w:r>
      <w:r>
        <w:rPr>
          <w:rFonts w:ascii="Times New Roman" w:eastAsia="Times New Roman" w:hAnsi="Times New Roman"/>
          <w:b w:val="0"/>
          <w:i w:val="0"/>
          <w:color w:val="000000"/>
          <w:sz w:val="26"/>
        </w:rPr>
        <w:t xml:space="preserve">印刷(現時点では「現在の時間」) </w:t>
      </w:r>
      <w:r>
        <w:br/>
      </w:r>
      <w:r>
        <w:rPr>
          <w:rFonts w:ascii="Times New Roman" w:eastAsia="Times New Roman" w:hAnsi="Times New Roman"/>
          <w:b w:val="0"/>
          <w:i w:val="0"/>
          <w:color w:val="000000"/>
          <w:sz w:val="26"/>
        </w:rPr>
        <w:t xml:space="preserve">48。 Python の Access の指定子は何ですか? </w:t>
      </w:r>
    </w:p>
    <w:p>
      <w:pPr>
        <w:autoSpaceDN w:val="0"/>
        <w:autoSpaceDE w:val="0"/>
        <w:widowControl/>
        <w:spacing w:after="0" w:before="196" w:line="245" w:lineRule="auto"/>
        <w:ind w:firstLine="0" w:left="0" w:right="0"/>
        <w:jc w:val="center"/>
      </w:pPr>
      <w:r>
        <w:rPr>
          <w:rFonts w:ascii="Times New Roman" w:eastAsia="Times New Roman" w:hAnsi="Times New Roman"/>
          <w:b w:val="0"/>
          <w:i w:val="0"/>
          <w:color w:val="000000"/>
          <w:sz w:val="26"/>
        </w:rPr>
        <w:t xml:space="preserve">Python は ‘_’ のシンボルを使用して、特定のデータメンバーまたは A へのアクセス制御を決定します。 </w:t>
      </w:r>
      <w:r>
        <w:rPr>
          <w:rFonts w:ascii="Times New Roman" w:eastAsia="Times New Roman" w:hAnsi="Times New Roman"/>
          <w:b w:val="0"/>
          <w:i w:val="0"/>
          <w:color w:val="000000"/>
          <w:sz w:val="26"/>
        </w:rPr>
        <w:t xml:space="preserve">クラスのメンバー関数。 Python のクラスには 3 つの種類の Python アクセス修飾子があります。 </w:t>
      </w:r>
    </w:p>
    <w:p>
      <w:pPr>
        <w:autoSpaceDN w:val="0"/>
        <w:autoSpaceDE w:val="0"/>
        <w:widowControl/>
        <w:spacing w:after="0" w:before="680" w:line="250" w:lineRule="auto"/>
        <w:ind w:firstLine="0" w:left="0" w:right="24"/>
        <w:jc w:val="both"/>
      </w:pPr>
      <w:r>
        <w:rPr>
          <w:rFonts w:ascii="Times New Roman" w:eastAsia="Times New Roman" w:hAnsi="Times New Roman"/>
          <w:b w:val="0"/>
          <w:i w:val="0"/>
          <w:color w:val="000000"/>
          <w:sz w:val="26"/>
        </w:rPr>
        <w:t xml:space="preserve">公衆アクセスの修飾語: パブリック宣言されたクラスのメンバーは簡単に </w:t>
      </w:r>
      <w:r>
        <w:rPr>
          <w:rFonts w:ascii="Times New Roman" w:eastAsia="Times New Roman" w:hAnsi="Times New Roman"/>
          <w:b w:val="0"/>
          <w:i w:val="0"/>
          <w:color w:val="000000"/>
          <w:sz w:val="26"/>
        </w:rPr>
        <w:t xml:space="preserve">プログラムのどの部分からもアクセス可能です。 クラスのすべてのデータメンバーとメンバー関数 </w:t>
      </w:r>
      <w:r>
        <w:rPr>
          <w:rFonts w:ascii="Times New Roman" w:eastAsia="Times New Roman" w:hAnsi="Times New Roman"/>
          <w:b w:val="0"/>
          <w:i w:val="0"/>
          <w:color w:val="000000"/>
          <w:sz w:val="26"/>
        </w:rPr>
        <w:t xml:space="preserve">デフォルトではパブリックです。 </w:t>
      </w:r>
    </w:p>
    <w:p>
      <w:pPr>
        <w:autoSpaceDN w:val="0"/>
        <w:autoSpaceDE w:val="0"/>
        <w:widowControl/>
        <w:spacing w:after="0" w:before="198" w:line="250" w:lineRule="auto"/>
        <w:ind w:firstLine="0" w:left="0" w:right="20"/>
        <w:jc w:val="both"/>
      </w:pPr>
      <w:r>
        <w:rPr>
          <w:rFonts w:ascii="Times New Roman" w:eastAsia="Times New Roman" w:hAnsi="Times New Roman"/>
          <w:b w:val="0"/>
          <w:i w:val="0"/>
          <w:color w:val="000000"/>
          <w:sz w:val="26"/>
        </w:rPr>
        <w:t xml:space="preserve">保護されたアクセスの修飾語: 保護されるクラスのメンバーは、 </w:t>
      </w:r>
      <w:r>
        <w:rPr>
          <w:rFonts w:ascii="Times New Roman" w:eastAsia="Times New Roman" w:hAnsi="Times New Roman"/>
          <w:b w:val="0"/>
          <w:i w:val="0"/>
          <w:color w:val="000000"/>
          <w:sz w:val="26"/>
        </w:rPr>
        <w:t xml:space="preserve">由来するクラスへのアクセス クラスのすべてのデータメンバーは、 </w:t>
      </w:r>
      <w:r>
        <w:rPr>
          <w:rFonts w:ascii="Times New Roman" w:eastAsia="Times New Roman" w:hAnsi="Times New Roman"/>
          <w:b w:val="0"/>
          <w:i w:val="0"/>
          <w:color w:val="000000"/>
          <w:sz w:val="26"/>
        </w:rPr>
        <w:t xml:space="preserve">そのクラスのデータメンバーの前に、単一のアンダースコア ‘_’ シンボルを追加します。 </w:t>
      </w:r>
    </w:p>
    <w:p>
      <w:pPr>
        <w:autoSpaceDN w:val="0"/>
        <w:autoSpaceDE w:val="0"/>
        <w:widowControl/>
        <w:spacing w:after="0" w:before="196" w:line="247" w:lineRule="auto"/>
        <w:ind w:firstLine="0" w:left="0" w:right="0"/>
        <w:jc w:val="center"/>
      </w:pPr>
      <w:r>
        <w:rPr>
          <w:rFonts w:ascii="Times New Roman" w:eastAsia="Times New Roman" w:hAnsi="Times New Roman"/>
          <w:b w:val="0"/>
          <w:i w:val="0"/>
          <w:color w:val="000000"/>
          <w:sz w:val="26"/>
        </w:rPr>
        <w:t xml:space="preserve">プライベートアクセス修飾子: プライベート宣言されたクラスのメンバーはアクセス可能 </w:t>
      </w:r>
      <w:r>
        <w:rPr>
          <w:rFonts w:ascii="Times New Roman" w:eastAsia="Times New Roman" w:hAnsi="Times New Roman"/>
          <w:b w:val="0"/>
          <w:i w:val="0"/>
          <w:color w:val="000000"/>
          <w:sz w:val="26"/>
        </w:rPr>
        <w:t xml:space="preserve">クラス内でのみ、プライベートアクセス修飾子は最も安全なアクセス修飾子です。 データデータ </w:t>
      </w:r>
    </w:p>
    <w:p>
      <w:pPr>
        <w:sectPr>
          <w:pgSz w:h="15840" w:w="12240"/>
          <w:pgMar w:bottom="772" w:footer="720" w:gutter="0" w:header="720" w:left="1440" w:right="1354" w:top="726"/>
          <w:cols/>
          <w:docGrid w:linePitch="360"/>
        </w:sectPr>
      </w:pPr>
    </w:p>
    <w:p>
      <w:pPr>
        <w:autoSpaceDN w:val="0"/>
        <w:autoSpaceDE w:val="0"/>
        <w:widowControl/>
        <w:spacing w:after="506" w:before="0" w:line="220" w:lineRule="exact"/>
        <w:ind w:left="0" w:right="0"/>
      </w:pPr>
    </w:p>
    <w:p>
      <w:pPr>
        <w:autoSpaceDN w:val="0"/>
        <w:autoSpaceDE w:val="0"/>
        <w:widowControl/>
        <w:spacing w:after="0" w:before="0" w:line="245" w:lineRule="auto"/>
        <w:ind w:firstLine="0" w:left="0" w:right="0"/>
        <w:jc w:val="left"/>
      </w:pPr>
      <w:r>
        <w:rPr>
          <w:rFonts w:ascii="Times New Roman" w:eastAsia="Times New Roman" w:hAnsi="Times New Roman"/>
          <w:b w:val="0"/>
          <w:i w:val="0"/>
          <w:color w:val="000000"/>
          <w:sz w:val="26"/>
        </w:rPr>
        <w:t xml:space="preserve">前のダブルアンダースコア「__」記号を追加することで、クラスのメンバーがプライベートで宣言されます。 </w:t>
      </w:r>
      <w:r>
        <w:rPr>
          <w:rFonts w:ascii="Times New Roman" w:eastAsia="Times New Roman" w:hAnsi="Times New Roman"/>
          <w:b w:val="0"/>
          <w:i w:val="0"/>
          <w:color w:val="000000"/>
          <w:sz w:val="26"/>
        </w:rPr>
        <w:t xml:space="preserve">そのクラスのデータメンバー。 </w:t>
      </w:r>
    </w:p>
    <w:p>
      <w:pPr>
        <w:autoSpaceDN w:val="0"/>
        <w:autoSpaceDE w:val="0"/>
        <w:widowControl/>
        <w:spacing w:after="0" w:before="198" w:line="233" w:lineRule="auto"/>
        <w:ind w:firstLine="0" w:left="0" w:right="0"/>
        <w:jc w:val="left"/>
      </w:pPr>
      <w:r>
        <w:rPr>
          <w:rFonts w:ascii="Times New Roman" w:eastAsia="Times New Roman" w:hAnsi="Times New Roman"/>
          <w:b w:val="0"/>
          <w:i w:val="0"/>
          <w:color w:val="000000"/>
          <w:sz w:val="26"/>
        </w:rPr>
        <w:t xml:space="preserve">49 . Pythonのユニットテストとは? </w:t>
      </w:r>
    </w:p>
    <w:p>
      <w:pPr>
        <w:autoSpaceDN w:val="0"/>
        <w:autoSpaceDE w:val="0"/>
        <w:widowControl/>
        <w:spacing w:after="0" w:before="194" w:line="252" w:lineRule="auto"/>
        <w:ind w:firstLine="0" w:left="0" w:right="20"/>
        <w:jc w:val="both"/>
      </w:pPr>
      <w:r>
        <w:rPr>
          <w:rFonts w:ascii="Times New Roman" w:eastAsia="Times New Roman" w:hAnsi="Times New Roman"/>
          <w:b w:val="0"/>
          <w:i w:val="0"/>
          <w:color w:val="000000"/>
          <w:sz w:val="26"/>
        </w:rPr>
        <w:t xml:space="preserve">ユニットテストは、最も小さいテスト可能な部品が最も小さいソフトウェアテストの最初のレベルです </w:t>
      </w:r>
      <w:r>
        <w:rPr>
          <w:rFonts w:ascii="Times New Roman" w:eastAsia="Times New Roman" w:hAnsi="Times New Roman"/>
          <w:b w:val="0"/>
          <w:i w:val="0"/>
          <w:color w:val="000000"/>
          <w:sz w:val="26"/>
        </w:rPr>
        <w:t xml:space="preserve">ソフトウェアはテストされます。 これは、ソフトウェアの各ユニットが実行することを確認するために使用されます </w:t>
      </w:r>
      <w:r>
        <w:rPr>
          <w:rFonts w:ascii="Times New Roman" w:eastAsia="Times New Roman" w:hAnsi="Times New Roman"/>
          <w:b w:val="0"/>
          <w:i w:val="0"/>
          <w:color w:val="000000"/>
          <w:sz w:val="26"/>
        </w:rPr>
        <w:t xml:space="preserve">設計しました。 ユニットテストフレームワークは、PythonのxUnitスタイルフレームワークです。 ホワイトボックス </w:t>
      </w:r>
      <w:r>
        <w:rPr>
          <w:rFonts w:ascii="Times New Roman" w:eastAsia="Times New Roman" w:hAnsi="Times New Roman"/>
          <w:b w:val="0"/>
          <w:i w:val="0"/>
          <w:color w:val="000000"/>
          <w:sz w:val="26"/>
        </w:rPr>
        <w:t xml:space="preserve">ユニットテストに用いられる試験方法 </w:t>
      </w:r>
    </w:p>
    <w:p>
      <w:pPr>
        <w:autoSpaceDN w:val="0"/>
        <w:autoSpaceDE w:val="0"/>
        <w:widowControl/>
        <w:spacing w:after="0" w:before="678" w:line="233" w:lineRule="auto"/>
        <w:ind w:firstLine="0" w:left="0" w:right="0"/>
        <w:jc w:val="left"/>
      </w:pPr>
      <w:r>
        <w:rPr>
          <w:rFonts w:ascii="Times New Roman" w:eastAsia="Times New Roman" w:hAnsi="Times New Roman"/>
          <w:b w:val="0"/>
          <w:i w:val="0"/>
          <w:color w:val="000000"/>
          <w:sz w:val="26"/>
        </w:rPr>
        <w:t xml:space="preserve">50. Pythonグローバル通訳ロック(GIL)? </w:t>
      </w:r>
    </w:p>
    <w:p>
      <w:pPr>
        <w:autoSpaceDN w:val="0"/>
        <w:autoSpaceDE w:val="0"/>
        <w:widowControl/>
        <w:spacing w:after="0" w:before="196" w:line="254" w:lineRule="auto"/>
        <w:ind w:firstLine="0" w:left="0" w:right="0"/>
        <w:jc w:val="left"/>
      </w:pPr>
      <w:r>
        <w:rPr>
          <w:rFonts w:ascii="Times New Roman" w:eastAsia="Times New Roman" w:hAnsi="Times New Roman"/>
          <w:b w:val="0"/>
          <w:i w:val="0"/>
          <w:color w:val="000000"/>
          <w:sz w:val="26"/>
        </w:rPr>
        <w:t xml:space="preserve">Python Global Interpreter Lock(GIL)は、Pythonが使用するプロセスロックの一種です。 </w:t>
      </w:r>
      <w:r>
        <w:rPr>
          <w:rFonts w:ascii="Times New Roman" w:eastAsia="Times New Roman" w:hAnsi="Times New Roman"/>
          <w:b w:val="0"/>
          <w:i w:val="0"/>
          <w:color w:val="000000"/>
          <w:sz w:val="26"/>
        </w:rPr>
        <w:t xml:space="preserve">プロセスを扱うたびに。 一般的に、Pythonは1つのスレッドのみを使用して実行します。 </w:t>
      </w:r>
      <w:r>
        <w:rPr>
          <w:rFonts w:ascii="Times New Roman" w:eastAsia="Times New Roman" w:hAnsi="Times New Roman"/>
          <w:b w:val="0"/>
          <w:i w:val="0"/>
          <w:color w:val="000000"/>
          <w:sz w:val="26"/>
        </w:rPr>
        <w:t>記述文のセット。 単一スレッドプロセスとマルチのパフォーマンス</w:t>
      </w:r>
      <w:r>
        <w:rPr>
          <w:rFonts w:ascii="Times New Roman" w:eastAsia="Times New Roman" w:hAnsi="Times New Roman"/>
          <w:b w:val="0"/>
          <w:i w:val="0"/>
          <w:color w:val="000000"/>
          <w:sz w:val="26"/>
        </w:rPr>
        <w:t xml:space="preserve">スレッドされたプロセスは Python で同じで、これは Python で GIL のからです。 お問い合わせ </w:t>
      </w:r>
      <w:r>
        <w:rPr>
          <w:rFonts w:ascii="Times New Roman" w:eastAsia="Times New Roman" w:hAnsi="Times New Roman"/>
          <w:b w:val="0"/>
          <w:i w:val="0"/>
          <w:color w:val="000000"/>
          <w:sz w:val="26"/>
        </w:rPr>
        <w:t xml:space="preserve">Pythonでマルチスレッドを実現しないため、グローバル通訳ロックが制限されています。 </w:t>
      </w:r>
      <w:r>
        <w:rPr>
          <w:rFonts w:ascii="Times New Roman" w:eastAsia="Times New Roman" w:hAnsi="Times New Roman"/>
          <w:b w:val="0"/>
          <w:i w:val="0"/>
          <w:color w:val="000000"/>
          <w:sz w:val="26"/>
        </w:rPr>
        <w:t xml:space="preserve">スレッドは単一スレッドとして機能します。 </w:t>
      </w:r>
    </w:p>
    <w:p>
      <w:pPr>
        <w:autoSpaceDN w:val="0"/>
        <w:autoSpaceDE w:val="0"/>
        <w:widowControl/>
        <w:spacing w:after="0" w:before="680" w:line="230" w:lineRule="auto"/>
        <w:ind w:firstLine="0" w:left="0" w:right="0"/>
        <w:jc w:val="left"/>
      </w:pPr>
      <w:r>
        <w:rPr>
          <w:rFonts w:ascii="Times New Roman" w:eastAsia="Times New Roman" w:hAnsi="Times New Roman"/>
          <w:b w:val="0"/>
          <w:i w:val="0"/>
          <w:color w:val="000000"/>
          <w:sz w:val="26"/>
        </w:rPr>
        <w:t xml:space="preserve">51。 Pythonで関数の注釈は何ですか? </w:t>
      </w:r>
    </w:p>
    <w:p>
      <w:pPr>
        <w:autoSpaceDN w:val="0"/>
        <w:autoSpaceDE w:val="0"/>
        <w:widowControl/>
        <w:spacing w:after="0" w:before="196" w:line="250" w:lineRule="auto"/>
        <w:ind w:firstLine="0" w:left="0" w:right="26"/>
        <w:jc w:val="both"/>
      </w:pPr>
      <w:r>
        <w:rPr>
          <w:rFonts w:ascii="Times New Roman" w:eastAsia="Times New Roman" w:hAnsi="Times New Roman"/>
          <w:b w:val="0"/>
          <w:i w:val="0"/>
          <w:color w:val="000000"/>
          <w:sz w:val="26"/>
        </w:rPr>
        <w:t xml:space="preserve">関数のアノテーションは、関数パラメータにメタデータを追加できる機能です </w:t>
      </w:r>
      <w:r>
        <w:rPr>
          <w:rFonts w:ascii="Times New Roman" w:eastAsia="Times New Roman" w:hAnsi="Times New Roman"/>
          <w:b w:val="0"/>
          <w:i w:val="0"/>
          <w:color w:val="000000"/>
          <w:sz w:val="26"/>
        </w:rPr>
        <w:t xml:space="preserve">値を返す。 これにより、関数パラメータの入力タイプを指定できます。 </w:t>
      </w:r>
      <w:r>
        <w:rPr>
          <w:rFonts w:ascii="Times New Roman" w:eastAsia="Times New Roman" w:hAnsi="Times New Roman"/>
          <w:b w:val="0"/>
          <w:i w:val="0"/>
          <w:color w:val="000000"/>
          <w:sz w:val="26"/>
        </w:rPr>
        <w:t xml:space="preserve">関数が返す値の戻りタイプ。 </w:t>
      </w:r>
    </w:p>
    <w:p>
      <w:pPr>
        <w:autoSpaceDN w:val="0"/>
        <w:autoSpaceDE w:val="0"/>
        <w:widowControl/>
        <w:spacing w:after="0" w:before="676" w:line="252" w:lineRule="auto"/>
        <w:ind w:firstLine="0" w:left="0" w:right="20"/>
        <w:jc w:val="both"/>
      </w:pPr>
      <w:r>
        <w:rPr>
          <w:rFonts w:ascii="Times New Roman" w:eastAsia="Times New Roman" w:hAnsi="Times New Roman"/>
          <w:b w:val="0"/>
          <w:i w:val="0"/>
          <w:color w:val="000000"/>
          <w:sz w:val="26"/>
        </w:rPr>
        <w:t xml:space="preserve">関数のアノテーションは、さまざまな部分に関連付けられている任意のPython式です </w:t>
      </w:r>
      <w:r>
        <w:rPr>
          <w:rFonts w:ascii="Times New Roman" w:eastAsia="Times New Roman" w:hAnsi="Times New Roman"/>
          <w:b w:val="0"/>
          <w:i w:val="0"/>
          <w:color w:val="000000"/>
          <w:sz w:val="26"/>
        </w:rPr>
        <w:t xml:space="preserve">関数の。 これらの式はコンパイル時に評価され、Pythonの寿命がない場合 </w:t>
      </w:r>
      <w:r>
        <w:rPr>
          <w:rFonts w:ascii="Times New Roman" w:eastAsia="Times New Roman" w:hAnsi="Times New Roman"/>
          <w:b w:val="0"/>
          <w:i w:val="0"/>
          <w:color w:val="000000"/>
          <w:sz w:val="26"/>
        </w:rPr>
        <w:t xml:space="preserve">ランタイム環境。 Pythonは、これらの注釈に任意の意味を添付しません。 彼らは取る </w:t>
      </w:r>
      <w:r>
        <w:rPr>
          <w:rFonts w:ascii="Times New Roman" w:eastAsia="Times New Roman" w:hAnsi="Times New Roman"/>
          <w:b w:val="0"/>
          <w:i w:val="0"/>
          <w:color w:val="000000"/>
          <w:sz w:val="26"/>
        </w:rPr>
        <w:t xml:space="preserve">サードパーティのライブラリで解釈される場合、例えばmypy。 </w:t>
      </w:r>
    </w:p>
    <w:p>
      <w:pPr>
        <w:autoSpaceDN w:val="0"/>
        <w:autoSpaceDE w:val="0"/>
        <w:widowControl/>
        <w:spacing w:after="0" w:before="678" w:line="230" w:lineRule="auto"/>
        <w:ind w:firstLine="0" w:left="0" w:right="0"/>
        <w:jc w:val="left"/>
      </w:pPr>
      <w:r>
        <w:rPr>
          <w:rFonts w:ascii="Times New Roman" w:eastAsia="Times New Roman" w:hAnsi="Times New Roman"/>
          <w:b w:val="0"/>
          <w:i w:val="0"/>
          <w:color w:val="000000"/>
          <w:sz w:val="26"/>
        </w:rPr>
        <w:t xml:space="preserve">52 . Pythonで例外グループとは何ですか? </w:t>
      </w:r>
    </w:p>
    <w:p>
      <w:pPr>
        <w:autoSpaceDN w:val="0"/>
        <w:autoSpaceDE w:val="0"/>
        <w:widowControl/>
        <w:spacing w:after="0" w:before="196" w:line="250" w:lineRule="auto"/>
        <w:ind w:firstLine="0" w:left="0" w:right="24"/>
        <w:jc w:val="both"/>
      </w:pPr>
      <w:r>
        <w:rPr>
          <w:rFonts w:ascii="Times New Roman" w:eastAsia="Times New Roman" w:hAnsi="Times New Roman"/>
          <w:b w:val="0"/>
          <w:i w:val="0"/>
          <w:color w:val="000000"/>
          <w:sz w:val="26"/>
        </w:rPr>
        <w:t xml:space="preserve">Python 3.11、Exceptionグループの最新機能。 ExceptionGroup は </w:t>
      </w:r>
      <w:r>
        <w:rPr>
          <w:rFonts w:ascii="Times New Roman" w:eastAsia="Times New Roman" w:hAnsi="Times New Roman"/>
          <w:b w:val="0"/>
          <w:i w:val="0"/>
          <w:color w:val="000000"/>
          <w:sz w:val="26"/>
        </w:rPr>
        <w:t xml:space="preserve">* 以外の新しい構文を使ってください。 * 記号は、複数の例外が使用できることを示します。 </w:t>
      </w:r>
      <w:r>
        <w:rPr>
          <w:rFonts w:ascii="Times New Roman" w:eastAsia="Times New Roman" w:hAnsi="Times New Roman"/>
          <w:b w:val="0"/>
          <w:i w:val="0"/>
          <w:color w:val="000000"/>
          <w:sz w:val="26"/>
        </w:rPr>
        <w:t xml:space="preserve">※ 句を除き、それぞれに扱います。 </w:t>
      </w:r>
    </w:p>
    <w:p>
      <w:pPr>
        <w:sectPr>
          <w:pgSz w:h="15840" w:w="12240"/>
          <w:pgMar w:bottom="1332" w:footer="720" w:gutter="0" w:header="720" w:left="1440" w:right="1354" w:top="726"/>
          <w:cols/>
          <w:docGrid w:linePitch="360"/>
        </w:sectPr>
      </w:pPr>
    </w:p>
    <w:p>
      <w:pPr>
        <w:autoSpaceDN w:val="0"/>
        <w:autoSpaceDE w:val="0"/>
        <w:widowControl/>
        <w:spacing w:after="506" w:before="0" w:line="220" w:lineRule="exact"/>
        <w:ind w:left="0" w:right="0"/>
      </w:pPr>
    </w:p>
    <w:p>
      <w:pPr>
        <w:autoSpaceDN w:val="0"/>
        <w:autoSpaceDE w:val="0"/>
        <w:widowControl/>
        <w:spacing w:after="0" w:before="0" w:line="252" w:lineRule="auto"/>
        <w:ind w:firstLine="0" w:left="0" w:right="20"/>
        <w:jc w:val="both"/>
      </w:pPr>
      <w:r>
        <w:rPr>
          <w:rFonts w:ascii="Times New Roman" w:eastAsia="Times New Roman" w:hAnsi="Times New Roman"/>
          <w:b w:val="0"/>
          <w:i w:val="0"/>
          <w:color w:val="000000"/>
          <w:sz w:val="26"/>
        </w:rPr>
        <w:t xml:space="preserve">ExceptionGroupは、例外の異なる種類のコレクション/グループです。 作成なし </w:t>
      </w:r>
      <w:r>
        <w:rPr>
          <w:rFonts w:ascii="Times New Roman" w:eastAsia="Times New Roman" w:hAnsi="Times New Roman"/>
          <w:b w:val="0"/>
          <w:i w:val="0"/>
          <w:color w:val="000000"/>
          <w:sz w:val="26"/>
        </w:rPr>
        <w:t xml:space="preserve">複数の例外をグループ化することで、後で取得できるさまざまな例外をグループ化できます。 </w:t>
      </w:r>
      <w:r>
        <w:rPr>
          <w:rFonts w:ascii="Times New Roman" w:eastAsia="Times New Roman" w:hAnsi="Times New Roman"/>
          <w:b w:val="0"/>
          <w:i w:val="0"/>
          <w:color w:val="000000"/>
          <w:sz w:val="26"/>
        </w:rPr>
        <w:t xml:space="preserve">必要に応じて1つずつ、例外が保存される順序 </w:t>
      </w:r>
      <w:r>
        <w:rPr>
          <w:rFonts w:ascii="Times New Roman" w:eastAsia="Times New Roman" w:hAnsi="Times New Roman"/>
          <w:b w:val="0"/>
          <w:i w:val="0"/>
          <w:color w:val="000000"/>
          <w:sz w:val="26"/>
        </w:rPr>
        <w:t xml:space="preserve">例外グループでは、呼び出し時に問題ありません。 </w:t>
      </w:r>
    </w:p>
    <w:p>
      <w:pPr>
        <w:autoSpaceDN w:val="0"/>
        <w:autoSpaceDE w:val="0"/>
        <w:widowControl/>
        <w:spacing w:after="0" w:before="1162" w:line="372" w:lineRule="auto"/>
        <w:ind w:firstLine="0" w:left="0" w:right="3888"/>
        <w:jc w:val="left"/>
      </w:pPr>
      <w:r>
        <w:rPr>
          <w:rFonts w:ascii="Times New Roman" w:eastAsia="Times New Roman" w:hAnsi="Times New Roman"/>
          <w:b w:val="0"/>
          <w:i w:val="0"/>
          <w:color w:val="000000"/>
          <w:sz w:val="26"/>
        </w:rPr>
        <w:t xml:space="preserve">トライ: </w:t>
      </w:r>
      <w:r>
        <w:br/>
      </w:r>
      <w:r>
        <w:rPr>
          <w:rFonts w:ascii="Times New Roman" w:eastAsia="Times New Roman" w:hAnsi="Times New Roman"/>
          <w:b w:val="0"/>
          <w:i w:val="0"/>
          <w:color w:val="000000"/>
          <w:sz w:val="26"/>
        </w:rPr>
        <w:t xml:space="preserve">ExceptionGroup('Example ExceptionGroup') を上げる </w:t>
      </w:r>
      <w:r>
        <w:rPr>
          <w:rFonts w:ascii="Times New Roman" w:eastAsia="Times New Roman" w:hAnsi="Times New Roman"/>
          <w:b w:val="0"/>
          <w:i w:val="0"/>
          <w:color w:val="000000"/>
          <w:sz w:val="26"/>
        </w:rPr>
        <w:t xml:space="preserve">TypeError('Example TypeError'), </w:t>
      </w:r>
      <w:r>
        <w:br/>
      </w:r>
      <w:r>
        <w:rPr>
          <w:rFonts w:ascii="Times New Roman" w:eastAsia="Times New Roman" w:hAnsi="Times New Roman"/>
          <w:b w:val="0"/>
          <w:i w:val="0"/>
          <w:color w:val="000000"/>
          <w:sz w:val="26"/>
        </w:rPr>
        <w:t xml:space="preserve">ValueError('Example ValueError'), </w:t>
      </w:r>
      <w:r>
        <w:br/>
      </w:r>
      <w:r>
        <w:rPr>
          <w:rFonts w:ascii="Times New Roman" w:eastAsia="Times New Roman" w:hAnsi="Times New Roman"/>
          <w:b w:val="0"/>
          <w:i w:val="0"/>
          <w:color w:val="000000"/>
          <w:sz w:val="26"/>
        </w:rPr>
        <w:t xml:space="preserve">キーエラー('Example KeyError'), </w:t>
      </w:r>
      <w:r>
        <w:br/>
      </w:r>
      <w:r>
        <w:rPr>
          <w:rFonts w:ascii="Times New Roman" w:eastAsia="Times New Roman" w:hAnsi="Times New Roman"/>
          <w:b w:val="0"/>
          <w:i w:val="0"/>
          <w:color w:val="000000"/>
          <w:sz w:val="26"/>
        </w:rPr>
        <w:t xml:space="preserve">属性エラー('Example AttributeError') </w:t>
      </w:r>
      <w:r>
        <w:br/>
      </w:r>
      <w:r>
        <w:rPr>
          <w:rFonts w:ascii="Times New Roman" w:eastAsia="Times New Roman" w:hAnsi="Times New Roman"/>
          <w:b w:val="0"/>
          <w:i w:val="0"/>
          <w:color w:val="000000"/>
          <w:sz w:val="26"/>
        </w:rPr>
        <w:t xml:space="preserve">) ) </w:t>
      </w:r>
      <w:r>
        <w:br/>
      </w:r>
      <w:r>
        <w:rPr>
          <w:rFonts w:ascii="Times New Roman" w:eastAsia="Times New Roman" w:hAnsi="Times New Roman"/>
          <w:b w:val="0"/>
          <w:i w:val="0"/>
          <w:color w:val="000000"/>
          <w:sz w:val="26"/>
        </w:rPr>
        <w:t xml:space="preserve">その他* タイプ: エラー: </w:t>
      </w:r>
      <w:r>
        <w:br/>
      </w:r>
      <w:r>
        <w:rPr>
          <w:rFonts w:ascii="Times New Roman" w:eastAsia="Times New Roman" w:hAnsi="Times New Roman"/>
          <w:b w:val="0"/>
          <w:i w:val="0"/>
          <w:color w:val="000000"/>
          <w:sz w:val="26"/>
        </w:rPr>
        <w:t xml:space="preserve">・・・ </w:t>
      </w:r>
    </w:p>
    <w:p>
      <w:pPr>
        <w:autoSpaceDN w:val="0"/>
        <w:autoSpaceDE w:val="0"/>
        <w:widowControl/>
        <w:spacing w:after="0" w:before="198" w:line="310" w:lineRule="auto"/>
        <w:ind w:firstLine="0" w:left="0" w:right="6768"/>
        <w:jc w:val="left"/>
      </w:pPr>
      <w:r>
        <w:rPr>
          <w:rFonts w:ascii="Times New Roman" w:eastAsia="Times New Roman" w:hAnsi="Times New Roman"/>
          <w:b w:val="0"/>
          <w:i w:val="0"/>
          <w:color w:val="000000"/>
          <w:sz w:val="26"/>
        </w:rPr>
        <w:t xml:space="preserve">その他* バリュー eとしてエラー: </w:t>
      </w:r>
      <w:r>
        <w:br/>
      </w:r>
      <w:r>
        <w:rPr>
          <w:rFonts w:ascii="Times New Roman" w:eastAsia="Times New Roman" w:hAnsi="Times New Roman"/>
          <w:b w:val="0"/>
          <w:i w:val="0"/>
          <w:color w:val="000000"/>
          <w:sz w:val="26"/>
        </w:rPr>
        <w:t xml:space="preserve">・・・ </w:t>
      </w:r>
    </w:p>
    <w:p>
      <w:pPr>
        <w:autoSpaceDN w:val="0"/>
        <w:autoSpaceDE w:val="0"/>
        <w:widowControl/>
        <w:spacing w:after="0" w:before="194" w:line="310" w:lineRule="auto"/>
        <w:ind w:firstLine="0" w:left="0" w:right="5184"/>
        <w:jc w:val="left"/>
      </w:pPr>
      <w:r>
        <w:rPr>
          <w:rFonts w:ascii="Times New Roman" w:eastAsia="Times New Roman" w:hAnsi="Times New Roman"/>
          <w:b w:val="0"/>
          <w:i w:val="0"/>
          <w:color w:val="000000"/>
          <w:sz w:val="26"/>
        </w:rPr>
        <w:t xml:space="preserve">e として例外* (KeyError, AttributeError): </w:t>
      </w:r>
      <w:r>
        <w:br/>
      </w:r>
      <w:r>
        <w:rPr>
          <w:rFonts w:ascii="Times New Roman" w:eastAsia="Times New Roman" w:hAnsi="Times New Roman"/>
          <w:b w:val="0"/>
          <w:i w:val="0"/>
          <w:color w:val="000000"/>
          <w:sz w:val="26"/>
        </w:rPr>
        <w:t xml:space="preserve">・・・ </w:t>
      </w:r>
    </w:p>
    <w:p>
      <w:pPr>
        <w:autoSpaceDN w:val="0"/>
        <w:autoSpaceDE w:val="0"/>
        <w:widowControl/>
        <w:spacing w:after="0" w:before="196" w:line="278" w:lineRule="auto"/>
        <w:ind w:firstLine="0" w:left="0" w:right="0"/>
        <w:jc w:val="left"/>
      </w:pPr>
      <w:r>
        <w:rPr>
          <w:rFonts w:ascii="Times New Roman" w:eastAsia="Times New Roman" w:hAnsi="Times New Roman"/>
          <w:b w:val="0"/>
          <w:i w:val="0"/>
          <w:color w:val="000000"/>
          <w:sz w:val="26"/>
        </w:rPr>
        <w:t xml:space="preserve">53. . Pythonスイッチステートメントとは </w:t>
      </w:r>
      <w:r>
        <w:br/>
      </w:r>
      <w:r>
        <w:rPr>
          <w:rFonts w:ascii="Times New Roman" w:eastAsia="Times New Roman" w:hAnsi="Times New Roman"/>
          <w:b w:val="0"/>
          <w:i w:val="0"/>
          <w:color w:val="000000"/>
          <w:sz w:val="26"/>
        </w:rPr>
        <w:t xml:space="preserve">バージョン 3.10 以降では、Python は「structural」と呼ばれるスイッチケース機能を実装しました。 </w:t>
      </w:r>
      <w:r>
        <w:rPr>
          <w:rFonts w:ascii="Times New Roman" w:eastAsia="Times New Roman" w:hAnsi="Times New Roman"/>
          <w:b w:val="0"/>
          <w:i w:val="0"/>
          <w:color w:val="000000"/>
          <w:sz w:val="26"/>
        </w:rPr>
        <w:t xml:space="preserve">パターンマッチング。 マッチとケースのキーワードでこの機能を実装できます。 お問い合わせ </w:t>
      </w:r>
      <w:r>
        <w:rPr>
          <w:rFonts w:ascii="Times New Roman" w:eastAsia="Times New Roman" w:hAnsi="Times New Roman"/>
          <w:b w:val="0"/>
          <w:i w:val="0"/>
          <w:color w:val="000000"/>
          <w:sz w:val="26"/>
        </w:rPr>
        <w:t xml:space="preserve">アンダースコアシンボルは、スイッチステートメントのデフォルトケースを定義するために使用するものです。 </w:t>
      </w:r>
      <w:r>
        <w:rPr>
          <w:rFonts w:ascii="Times New Roman" w:eastAsia="Times New Roman" w:hAnsi="Times New Roman"/>
          <w:b w:val="0"/>
          <w:i w:val="0"/>
          <w:color w:val="000000"/>
          <w:sz w:val="26"/>
        </w:rPr>
        <w:t xml:space="preserve">Pythonで。 </w:t>
      </w:r>
    </w:p>
    <w:p>
      <w:pPr>
        <w:autoSpaceDN w:val="0"/>
        <w:autoSpaceDE w:val="0"/>
        <w:widowControl/>
        <w:spacing w:after="0" w:before="680" w:line="233" w:lineRule="auto"/>
        <w:ind w:firstLine="0" w:left="0" w:right="0"/>
        <w:jc w:val="left"/>
      </w:pPr>
      <w:r>
        <w:rPr>
          <w:rFonts w:ascii="Times New Roman" w:eastAsia="Times New Roman" w:hAnsi="Times New Roman"/>
          <w:b w:val="0"/>
          <w:i w:val="0"/>
          <w:color w:val="000000"/>
          <w:sz w:val="26"/>
        </w:rPr>
        <w:t xml:space="preserve">Note: Pythonの前に 3.10 Python はマッチステートメントをサポートしていません。 </w:t>
      </w:r>
    </w:p>
    <w:p>
      <w:pPr>
        <w:autoSpaceDN w:val="0"/>
        <w:tabs>
          <w:tab w:pos="130" w:val="left"/>
        </w:tabs>
        <w:autoSpaceDE w:val="0"/>
        <w:widowControl/>
        <w:spacing w:after="0" w:before="678" w:line="310" w:lineRule="auto"/>
        <w:ind w:firstLine="0" w:left="0" w:right="7632"/>
        <w:jc w:val="left"/>
      </w:pPr>
      <w:r>
        <w:rPr>
          <w:rFonts w:ascii="Times New Roman" w:eastAsia="Times New Roman" w:hAnsi="Times New Roman"/>
          <w:b w:val="0"/>
          <w:i w:val="0"/>
          <w:color w:val="000000"/>
          <w:sz w:val="26"/>
        </w:rPr>
        <w:t xml:space="preserve">一致の言葉: </w:t>
      </w:r>
      <w:r>
        <w:br/>
      </w:r>
      <w:r>
        <w:tab/>
      </w:r>
      <w:r>
        <w:rPr>
          <w:rFonts w:ascii="Times New Roman" w:eastAsia="Times New Roman" w:hAnsi="Times New Roman"/>
          <w:b w:val="0"/>
          <w:i w:val="0"/>
          <w:color w:val="000000"/>
          <w:sz w:val="26"/>
        </w:rPr>
        <w:t xml:space="preserve"> 場合パターン-1: </w:t>
      </w:r>
    </w:p>
    <w:p>
      <w:pPr>
        <w:sectPr>
          <w:pgSz w:h="15840" w:w="12240"/>
          <w:pgMar w:bottom="772" w:footer="720" w:gutter="0" w:header="720" w:left="1440" w:right="1354" w:top="726"/>
          <w:cols/>
          <w:docGrid w:linePitch="360"/>
        </w:sectPr>
      </w:pPr>
    </w:p>
    <w:p>
      <w:pPr>
        <w:autoSpaceDN w:val="0"/>
        <w:autoSpaceDE w:val="0"/>
        <w:widowControl/>
        <w:spacing w:after="506" w:before="0" w:line="220" w:lineRule="exact"/>
        <w:ind w:left="0" w:right="0"/>
      </w:pPr>
    </w:p>
    <w:p>
      <w:pPr>
        <w:autoSpaceDN w:val="0"/>
        <w:tabs>
          <w:tab w:pos="130" w:val="left"/>
        </w:tabs>
        <w:autoSpaceDE w:val="0"/>
        <w:widowControl/>
        <w:spacing w:after="0" w:before="0" w:line="370" w:lineRule="auto"/>
        <w:ind w:firstLine="0" w:left="0" w:right="6192"/>
        <w:jc w:val="left"/>
      </w:pPr>
      <w:r>
        <w:tab/>
      </w:r>
      <w:r>
        <w:rPr>
          <w:rFonts w:ascii="Times New Roman" w:eastAsia="Times New Roman" w:hAnsi="Times New Roman"/>
          <w:b w:val="0"/>
          <w:i w:val="0"/>
          <w:color w:val="000000"/>
          <w:sz w:val="26"/>
        </w:rPr>
        <w:t xml:space="preserve"> アクション-1 </w:t>
      </w:r>
      <w:r>
        <w:br/>
      </w:r>
      <w:r>
        <w:tab/>
      </w:r>
      <w:r>
        <w:rPr>
          <w:rFonts w:ascii="Times New Roman" w:eastAsia="Times New Roman" w:hAnsi="Times New Roman"/>
          <w:b w:val="0"/>
          <w:i w:val="0"/>
          <w:color w:val="000000"/>
          <w:sz w:val="26"/>
        </w:rPr>
        <w:t xml:space="preserve"> ケースパターン2: </w:t>
      </w:r>
      <w:r>
        <w:br/>
      </w:r>
      <w:r>
        <w:tab/>
      </w:r>
      <w:r>
        <w:rPr>
          <w:rFonts w:ascii="Times New Roman" w:eastAsia="Times New Roman" w:hAnsi="Times New Roman"/>
          <w:b w:val="0"/>
          <w:i w:val="0"/>
          <w:color w:val="000000"/>
          <w:sz w:val="26"/>
        </w:rPr>
        <w:t xml:space="preserve"> アクション-2 </w:t>
      </w:r>
      <w:r>
        <w:br/>
      </w:r>
      <w:r>
        <w:tab/>
      </w:r>
      <w:r>
        <w:rPr>
          <w:rFonts w:ascii="Times New Roman" w:eastAsia="Times New Roman" w:hAnsi="Times New Roman"/>
          <w:b w:val="0"/>
          <w:i w:val="0"/>
          <w:color w:val="000000"/>
          <w:sz w:val="26"/>
        </w:rPr>
        <w:t xml:space="preserve"> 場合パターン-3: </w:t>
      </w:r>
      <w:r>
        <w:br/>
      </w:r>
      <w:r>
        <w:tab/>
      </w:r>
      <w:r>
        <w:rPr>
          <w:rFonts w:ascii="Times New Roman" w:eastAsia="Times New Roman" w:hAnsi="Times New Roman"/>
          <w:b w:val="0"/>
          <w:i w:val="0"/>
          <w:color w:val="000000"/>
          <w:sz w:val="26"/>
        </w:rPr>
        <w:t xml:space="preserve"> アクション3 </w:t>
      </w:r>
      <w:r>
        <w:br/>
      </w:r>
      <w:r>
        <w:tab/>
      </w:r>
      <w:r>
        <w:rPr>
          <w:rFonts w:ascii="Times New Roman" w:eastAsia="Times New Roman" w:hAnsi="Times New Roman"/>
          <w:b w:val="0"/>
          <w:i w:val="0"/>
          <w:color w:val="000000"/>
          <w:sz w:val="26"/>
        </w:rPr>
        <w:t xml:space="preserve"> ケース _: </w:t>
      </w:r>
      <w:r>
        <w:br/>
      </w:r>
      <w:r>
        <w:tab/>
      </w:r>
      <w:r>
        <w:rPr>
          <w:rFonts w:ascii="Times New Roman" w:eastAsia="Times New Roman" w:hAnsi="Times New Roman"/>
          <w:b w:val="0"/>
          <w:i w:val="0"/>
          <w:color w:val="000000"/>
          <w:sz w:val="26"/>
        </w:rPr>
        <w:t xml:space="preserve"> アクション・デフォルト </w:t>
      </w:r>
      <w:r>
        <w:br/>
      </w:r>
      <w:r>
        <w:rPr>
          <w:rFonts w:ascii="Times New Roman" w:eastAsia="Times New Roman" w:hAnsi="Times New Roman"/>
          <w:b w:val="0"/>
          <w:i w:val="0"/>
          <w:color w:val="000000"/>
          <w:sz w:val="26"/>
        </w:rPr>
        <w:t xml:space="preserve">54。 ウォルラスオペレーターとは? </w:t>
      </w:r>
    </w:p>
    <w:p>
      <w:pPr>
        <w:autoSpaceDN w:val="0"/>
        <w:autoSpaceDE w:val="0"/>
        <w:widowControl/>
        <w:spacing w:after="0" w:before="196" w:line="250" w:lineRule="auto"/>
        <w:ind w:firstLine="0" w:left="0" w:right="20"/>
        <w:jc w:val="both"/>
      </w:pPr>
      <w:r>
        <w:rPr>
          <w:rFonts w:ascii="Times New Roman" w:eastAsia="Times New Roman" w:hAnsi="Times New Roman"/>
          <w:b w:val="0"/>
          <w:i w:val="0"/>
          <w:color w:val="000000"/>
          <w:sz w:val="26"/>
        </w:rPr>
        <w:t xml:space="preserve">Walrus Operatorを使用すると、式内で値を変数に割り当てることができます。 お問い合わせ </w:t>
      </w:r>
      <w:r>
        <w:rPr>
          <w:rFonts w:ascii="Times New Roman" w:eastAsia="Times New Roman" w:hAnsi="Times New Roman"/>
          <w:b w:val="0"/>
          <w:i w:val="0"/>
          <w:color w:val="000000"/>
          <w:sz w:val="26"/>
        </w:rPr>
        <w:t xml:space="preserve">ループで複数回値を使用する必要があるときに便利ですが、 </w:t>
      </w:r>
      <w:r>
        <w:rPr>
          <w:rFonts w:ascii="Times New Roman" w:eastAsia="Times New Roman" w:hAnsi="Times New Roman"/>
          <w:b w:val="0"/>
          <w:i w:val="0"/>
          <w:color w:val="000000"/>
          <w:sz w:val="26"/>
        </w:rPr>
        <w:t xml:space="preserve">計算を繰り返します。 </w:t>
      </w:r>
    </w:p>
    <w:p>
      <w:pPr>
        <w:autoSpaceDN w:val="0"/>
        <w:autoSpaceDE w:val="0"/>
        <w:widowControl/>
        <w:spacing w:after="0" w:before="678" w:line="245" w:lineRule="auto"/>
        <w:ind w:firstLine="0" w:left="0" w:right="0"/>
        <w:jc w:val="left"/>
      </w:pPr>
      <w:r>
        <w:rPr>
          <w:rFonts w:ascii="Times New Roman" w:eastAsia="Times New Roman" w:hAnsi="Times New Roman"/>
          <w:b w:val="0"/>
          <w:i w:val="0"/>
          <w:color w:val="000000"/>
          <w:sz w:val="26"/>
        </w:rPr>
        <w:t xml:space="preserve">Walrus 演算子は `:=` の構文で表され、様々な で使用できる </w:t>
      </w:r>
      <w:r>
        <w:rPr>
          <w:rFonts w:ascii="Times New Roman" w:eastAsia="Times New Roman" w:hAnsi="Times New Roman"/>
          <w:b w:val="0"/>
          <w:i w:val="0"/>
          <w:color w:val="000000"/>
          <w:sz w:val="26"/>
        </w:rPr>
        <w:t xml:space="preserve">while ループと if ステートメントを含むコンテキスト。 </w:t>
      </w:r>
    </w:p>
    <w:p>
      <w:pPr>
        <w:autoSpaceDN w:val="0"/>
        <w:autoSpaceDE w:val="0"/>
        <w:widowControl/>
        <w:spacing w:after="0" w:before="680" w:line="230" w:lineRule="auto"/>
        <w:ind w:firstLine="0" w:left="0" w:right="0"/>
        <w:jc w:val="left"/>
      </w:pPr>
      <w:r>
        <w:rPr>
          <w:rFonts w:ascii="Times New Roman" w:eastAsia="Times New Roman" w:hAnsi="Times New Roman"/>
          <w:b w:val="0"/>
          <w:i w:val="0"/>
          <w:color w:val="000000"/>
          <w:sz w:val="26"/>
        </w:rPr>
        <w:t xml:space="preserve">Note: 3.8 以前の Python バージョンは、Walrus Operator をサポートしていません。 </w:t>
      </w:r>
    </w:p>
    <w:p>
      <w:pPr>
        <w:autoSpaceDN w:val="0"/>
        <w:autoSpaceDE w:val="0"/>
        <w:widowControl/>
        <w:spacing w:after="0" w:before="678" w:line="233" w:lineRule="auto"/>
        <w:ind w:firstLine="0" w:left="0" w:right="0"/>
        <w:jc w:val="left"/>
      </w:pPr>
      <w:r>
        <w:rPr>
          <w:rFonts w:ascii="Times New Roman" w:eastAsia="Times New Roman" w:hAnsi="Times New Roman"/>
          <w:b w:val="0"/>
          <w:i w:val="0"/>
          <w:color w:val="000000"/>
          <w:sz w:val="26"/>
        </w:rPr>
        <w:t xml:space="preserve">名前 = ["Jacob", "Joe", "Jim"] </w:t>
      </w:r>
    </w:p>
    <w:p>
      <w:pPr>
        <w:autoSpaceDN w:val="0"/>
        <w:tabs>
          <w:tab w:pos="194" w:val="left"/>
        </w:tabs>
        <w:autoSpaceDE w:val="0"/>
        <w:widowControl/>
        <w:spacing w:after="0" w:before="678" w:line="348" w:lineRule="auto"/>
        <w:ind w:firstLine="0" w:left="0" w:right="4464"/>
        <w:jc w:val="left"/>
      </w:pPr>
      <w:r>
        <w:rPr>
          <w:rFonts w:ascii="Times New Roman" w:eastAsia="Times New Roman" w:hAnsi="Times New Roman"/>
          <w:b w:val="0"/>
          <w:i w:val="0"/>
          <w:color w:val="000000"/>
          <w:sz w:val="26"/>
        </w:rPr>
        <w:t xml:space="preserve">if (name := input("name:") を名前に入力します: </w:t>
      </w:r>
      <w:r>
        <w:tab/>
      </w:r>
      <w:r>
        <w:rPr>
          <w:rFonts w:ascii="Times New Roman" w:eastAsia="Times New Roman" w:hAnsi="Times New Roman"/>
          <w:b w:val="0"/>
          <w:i w:val="0"/>
          <w:color w:val="000000"/>
          <w:sz w:val="26"/>
        </w:rPr>
        <w:t xml:space="preserve"> 印刷(f"Hello, {name}!") </w:t>
      </w:r>
      <w:r>
        <w:br/>
      </w:r>
      <w:r>
        <w:rPr>
          <w:rFonts w:ascii="Times New Roman" w:eastAsia="Times New Roman" w:hAnsi="Times New Roman"/>
          <w:b w:val="0"/>
          <w:i w:val="0"/>
          <w:color w:val="000000"/>
          <w:sz w:val="26"/>
        </w:rPr>
        <w:t xml:space="preserve">その他: </w:t>
      </w:r>
      <w:r>
        <w:br/>
      </w:r>
      <w:r>
        <w:tab/>
      </w:r>
      <w:r>
        <w:rPr>
          <w:rFonts w:ascii="Times New Roman" w:eastAsia="Times New Roman" w:hAnsi="Times New Roman"/>
          <w:b w:val="0"/>
          <w:i w:val="0"/>
          <w:color w:val="000000"/>
          <w:sz w:val="26"/>
        </w:rPr>
        <w:t xml:space="preserve"> print("名前が見つかりません。") </w:t>
      </w:r>
    </w:p>
    <w:sectPr w:rsidR="00FC693F" w:rsidRPr="0006063C" w:rsidSect="00034616">
      <w:pgSz w:h="15840" w:w="12240"/>
      <w:pgMar w:bottom="1440" w:footer="720" w:gutter="0" w:header="720" w:left="1440" w:right="1360" w:top="72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