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30" w:lineRule="auto" w:before="1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273139"/>
          <w:sz w:val="40"/>
        </w:rPr>
        <w:t xml:space="preserve">Python Interview Questions and Answers </w:t>
      </w:r>
    </w:p>
    <w:p>
      <w:pPr>
        <w:autoSpaceDN w:val="0"/>
        <w:autoSpaceDE w:val="0"/>
        <w:widowControl/>
        <w:spacing w:line="233" w:lineRule="auto" w:before="310" w:after="0"/>
        <w:ind w:left="28" w:right="0" w:firstLine="0"/>
        <w:jc w:val="left"/>
      </w:pPr>
      <w:r>
        <w:rPr>
          <w:rFonts w:ascii="Times New Roman" w:hAnsi="Times New Roman" w:eastAsia="Times New Roman"/>
          <w:b/>
          <w:i w:val="0"/>
          <w:color w:val="273139"/>
          <w:sz w:val="26"/>
        </w:rPr>
        <w:t xml:space="preserve">What is Python? </w:t>
      </w:r>
    </w:p>
    <w:p>
      <w:pPr>
        <w:autoSpaceDN w:val="0"/>
        <w:autoSpaceDE w:val="0"/>
        <w:widowControl/>
        <w:spacing w:line="245" w:lineRule="auto" w:before="10" w:after="0"/>
        <w:ind w:left="28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273139"/>
          <w:sz w:val="26"/>
        </w:rPr>
        <w:t xml:space="preserve">Python is one of the most widely-used and popular programming languages, was </w:t>
      </w:r>
      <w:r>
        <w:rPr>
          <w:rFonts w:ascii="Times New Roman" w:hAnsi="Times New Roman" w:eastAsia="Times New Roman"/>
          <w:b w:val="0"/>
          <w:i w:val="0"/>
          <w:color w:val="273139"/>
          <w:sz w:val="26"/>
        </w:rPr>
        <w:t xml:space="preserve">developed by Guido van Rossum and released first on February 20, 1991. Python is a free </w:t>
      </w:r>
      <w:r>
        <w:rPr>
          <w:rFonts w:ascii="Times New Roman" w:hAnsi="Times New Roman" w:eastAsia="Times New Roman"/>
          <w:b w:val="0"/>
          <w:i w:val="0"/>
          <w:color w:val="273139"/>
          <w:sz w:val="26"/>
        </w:rPr>
        <w:t xml:space="preserve">and open-source language with a very simple and clean syntax which makes it easy for </w:t>
      </w:r>
      <w:r>
        <w:rPr>
          <w:rFonts w:ascii="Times New Roman" w:hAnsi="Times New Roman" w:eastAsia="Times New Roman"/>
          <w:b w:val="0"/>
          <w:i w:val="0"/>
          <w:color w:val="273139"/>
          <w:sz w:val="26"/>
        </w:rPr>
        <w:t xml:space="preserve">developers to learn Python. It supports object-oriented programming and is most </w:t>
      </w:r>
      <w:r>
        <w:rPr>
          <w:rFonts w:ascii="Times New Roman" w:hAnsi="Times New Roman" w:eastAsia="Times New Roman"/>
          <w:b w:val="0"/>
          <w:i w:val="0"/>
          <w:color w:val="273139"/>
          <w:sz w:val="26"/>
        </w:rPr>
        <w:t xml:space="preserve">commonly used to perform general-purpose programming. Python is used in several </w:t>
      </w:r>
      <w:r>
        <w:rPr>
          <w:rFonts w:ascii="Times New Roman" w:hAnsi="Times New Roman" w:eastAsia="Times New Roman"/>
          <w:b w:val="0"/>
          <w:i w:val="0"/>
          <w:color w:val="273139"/>
          <w:sz w:val="26"/>
        </w:rPr>
        <w:t xml:space="preserve">domains like Data Science, Machine Learning, Deep Learning, Artificial Intelligence, </w:t>
      </w:r>
      <w:r>
        <w:rPr>
          <w:rFonts w:ascii="Times New Roman" w:hAnsi="Times New Roman" w:eastAsia="Times New Roman"/>
          <w:b w:val="0"/>
          <w:i w:val="0"/>
          <w:color w:val="273139"/>
          <w:sz w:val="26"/>
        </w:rPr>
        <w:t xml:space="preserve">Scientific Computing Scripting, Networking, Game Development Web Development, </w:t>
      </w:r>
      <w:r>
        <w:rPr>
          <w:rFonts w:ascii="Times New Roman" w:hAnsi="Times New Roman" w:eastAsia="Times New Roman"/>
          <w:b w:val="0"/>
          <w:i w:val="0"/>
          <w:color w:val="273139"/>
          <w:sz w:val="26"/>
        </w:rPr>
        <w:t xml:space="preserve">Web Scraping, and various other domains. </w:t>
      </w:r>
    </w:p>
    <w:p>
      <w:pPr>
        <w:autoSpaceDN w:val="0"/>
        <w:autoSpaceDE w:val="0"/>
        <w:widowControl/>
        <w:spacing w:line="245" w:lineRule="auto" w:before="14" w:after="0"/>
        <w:ind w:left="28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273139"/>
          <w:sz w:val="26"/>
        </w:rPr>
        <w:t xml:space="preserve">Python grows exponentially due to its simplistic nature and the ability to perform several </w:t>
      </w:r>
      <w:r>
        <w:rPr>
          <w:rFonts w:ascii="Times New Roman" w:hAnsi="Times New Roman" w:eastAsia="Times New Roman"/>
          <w:b w:val="0"/>
          <w:i w:val="0"/>
          <w:color w:val="273139"/>
          <w:sz w:val="26"/>
        </w:rPr>
        <w:t xml:space="preserve">functions in just a few lines of code. Due to its ability to support powerful computations </w:t>
      </w:r>
      <w:r>
        <w:rPr>
          <w:rFonts w:ascii="Times New Roman" w:hAnsi="Times New Roman" w:eastAsia="Times New Roman"/>
          <w:b w:val="0"/>
          <w:i w:val="0"/>
          <w:color w:val="273139"/>
          <w:sz w:val="26"/>
        </w:rPr>
        <w:t xml:space="preserve">using powerful libraries, it is used in various domains and it become the reason for the </w:t>
      </w:r>
      <w:r>
        <w:rPr>
          <w:rFonts w:ascii="Times New Roman" w:hAnsi="Times New Roman" w:eastAsia="Times New Roman"/>
          <w:b w:val="0"/>
          <w:i w:val="0"/>
          <w:color w:val="273139"/>
          <w:sz w:val="26"/>
        </w:rPr>
        <w:t xml:space="preserve">huge demand for Python developers across the world. Companies are willing to offer </w:t>
      </w:r>
      <w:r>
        <w:rPr>
          <w:rFonts w:ascii="Times New Roman" w:hAnsi="Times New Roman" w:eastAsia="Times New Roman"/>
          <w:b w:val="0"/>
          <w:i w:val="0"/>
          <w:color w:val="273139"/>
          <w:sz w:val="26"/>
        </w:rPr>
        <w:t xml:space="preserve">amazing Packages and benefits to these developers. </w:t>
      </w:r>
    </w:p>
    <w:p>
      <w:pPr>
        <w:autoSpaceDN w:val="0"/>
        <w:autoSpaceDE w:val="0"/>
        <w:widowControl/>
        <w:spacing w:line="298" w:lineRule="auto" w:before="608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Basic Python Interview Questions for Freshers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1. What is Python? List some popular applications of Python in the world of technology.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Python is a widely-used general-purpose, high-level programming language. It was created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by Guido van Rossum in 1991 and further developed by the Python Software Foundation.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It was designed with an emphasis on code readability, and its syntax allows programmers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to express their concepts in fewer lines of code. </w:t>
      </w:r>
    </w:p>
    <w:p>
      <w:pPr>
        <w:autoSpaceDN w:val="0"/>
        <w:autoSpaceDE w:val="0"/>
        <w:widowControl/>
        <w:spacing w:line="367" w:lineRule="auto" w:before="196" w:after="0"/>
        <w:ind w:left="28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It is used for: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System Scripting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Web Development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Game Development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Software Development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Complex Mathematics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2. What are the benefits of using Python language as a tool in the present scenario? </w:t>
      </w:r>
    </w:p>
    <w:p>
      <w:pPr>
        <w:autoSpaceDN w:val="0"/>
        <w:autoSpaceDE w:val="0"/>
        <w:widowControl/>
        <w:spacing w:line="336" w:lineRule="auto" w:before="196" w:after="0"/>
        <w:ind w:left="28" w:right="345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The following are the benefits of using Python language: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Object-Oriented Language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High-Level Language </w:t>
      </w:r>
    </w:p>
    <w:p>
      <w:pPr>
        <w:sectPr>
          <w:pgSz w:w="12240" w:h="15840"/>
          <w:pgMar w:top="720" w:right="1354" w:bottom="90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367" w:lineRule="auto" w:before="0" w:after="0"/>
        <w:ind w:left="0" w:right="28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Dynamically Typed language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Extensive support Libraries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Presence of third-party modules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Open source and community development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Portable and Interactive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Portable across Operating systems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3. Is Python a compiled language or an interpreted language? </w:t>
      </w:r>
    </w:p>
    <w:p>
      <w:pPr>
        <w:autoSpaceDN w:val="0"/>
        <w:autoSpaceDE w:val="0"/>
        <w:widowControl/>
        <w:spacing w:line="252" w:lineRule="auto" w:before="196" w:after="0"/>
        <w:ind w:left="0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Actually, Python is a partially compiled language and partially interpreted language. The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compilation part is done first when we execute our code and this will generate byte code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internally this byte code gets converted by the Python virtual machine(p.v.m) according to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the underlying platform(machine+operating system). </w:t>
      </w:r>
    </w:p>
    <w:p>
      <w:pPr>
        <w:autoSpaceDN w:val="0"/>
        <w:autoSpaceDE w:val="0"/>
        <w:widowControl/>
        <w:spacing w:line="230" w:lineRule="auto" w:before="67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4. What does the ‘#’ symbol do in Python? </w:t>
      </w:r>
    </w:p>
    <w:p>
      <w:pPr>
        <w:autoSpaceDN w:val="0"/>
        <w:autoSpaceDE w:val="0"/>
        <w:widowControl/>
        <w:spacing w:line="233" w:lineRule="auto" w:before="19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‘#’ is used to comment on everything that comes after on the line. </w:t>
      </w:r>
    </w:p>
    <w:p>
      <w:pPr>
        <w:autoSpaceDN w:val="0"/>
        <w:autoSpaceDE w:val="0"/>
        <w:widowControl/>
        <w:spacing w:line="293" w:lineRule="auto" w:before="68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5. What is the difference between a Mutable datatype and an Immutable data type?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Mutable data types can be edited i.e., they can change at runtime. Eg – List, Dictionary,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etc. </w:t>
      </w:r>
    </w:p>
    <w:p>
      <w:pPr>
        <w:autoSpaceDN w:val="0"/>
        <w:autoSpaceDE w:val="0"/>
        <w:widowControl/>
        <w:spacing w:line="247" w:lineRule="auto" w:before="19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Immutable data types can not be edited i.e., they can not change at runtime. Eg – String,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Tuple, etc. </w:t>
      </w:r>
    </w:p>
    <w:p>
      <w:pPr>
        <w:autoSpaceDN w:val="0"/>
        <w:autoSpaceDE w:val="0"/>
        <w:widowControl/>
        <w:spacing w:line="233" w:lineRule="auto" w:before="67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6. How are arguments passed by value or by reference in Python? </w:t>
      </w:r>
    </w:p>
    <w:p>
      <w:pPr>
        <w:autoSpaceDN w:val="0"/>
        <w:autoSpaceDE w:val="0"/>
        <w:widowControl/>
        <w:spacing w:line="250" w:lineRule="auto" w:before="196" w:after="0"/>
        <w:ind w:left="0" w:right="2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Everything in Python is an object and all variables hold references to the objects. The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reference values are according to the functions; as a result, you cannot change the value of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the references. However, you can change the objects if it is mutable. </w:t>
      </w:r>
    </w:p>
    <w:p>
      <w:pPr>
        <w:autoSpaceDN w:val="0"/>
        <w:autoSpaceDE w:val="0"/>
        <w:widowControl/>
        <w:spacing w:line="233" w:lineRule="auto" w:before="67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7. What is the difference between a Set and Dictionary? </w:t>
      </w:r>
    </w:p>
    <w:p>
      <w:pPr>
        <w:autoSpaceDN w:val="0"/>
        <w:autoSpaceDE w:val="0"/>
        <w:widowControl/>
        <w:spacing w:line="245" w:lineRule="auto" w:before="19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The set is an unordered collection of data types that is iterable, mutable and has no duplicate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elements. </w:t>
      </w:r>
    </w:p>
    <w:p>
      <w:pPr>
        <w:sectPr>
          <w:pgSz w:w="12240" w:h="15840"/>
          <w:pgMar w:top="726" w:right="1354" w:bottom="93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A dictionary in Python is an ordered collection of data values, used to store data values like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a map. </w:t>
      </w:r>
    </w:p>
    <w:p>
      <w:pPr>
        <w:autoSpaceDN w:val="0"/>
        <w:autoSpaceDE w:val="0"/>
        <w:widowControl/>
        <w:spacing w:line="233" w:lineRule="auto" w:before="68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8. What is List Comprehension? Give an Example. </w:t>
      </w:r>
    </w:p>
    <w:p>
      <w:pPr>
        <w:autoSpaceDN w:val="0"/>
        <w:autoSpaceDE w:val="0"/>
        <w:widowControl/>
        <w:spacing w:line="245" w:lineRule="auto" w:before="19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List comprehension is a syntax construction to ease the creation of a list based on existing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iterable. </w:t>
      </w:r>
    </w:p>
    <w:p>
      <w:pPr>
        <w:autoSpaceDN w:val="0"/>
        <w:autoSpaceDE w:val="0"/>
        <w:widowControl/>
        <w:spacing w:line="336" w:lineRule="auto" w:before="678" w:after="0"/>
        <w:ind w:left="0" w:right="590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For Example: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my_list = [i for i in range(1, 10)]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9. What is a lambda function? </w:t>
      </w:r>
    </w:p>
    <w:p>
      <w:pPr>
        <w:autoSpaceDN w:val="0"/>
        <w:autoSpaceDE w:val="0"/>
        <w:widowControl/>
        <w:spacing w:line="331" w:lineRule="auto" w:before="19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A lambda function is an anonymous function. This function can have any number of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parameters but, can have just one statement. For Example: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a = lambda x, y : x*y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print(a(7, 19))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10. What is a pass in Python? </w:t>
      </w:r>
    </w:p>
    <w:p>
      <w:pPr>
        <w:autoSpaceDN w:val="0"/>
        <w:autoSpaceDE w:val="0"/>
        <w:widowControl/>
        <w:spacing w:line="245" w:lineRule="auto" w:before="19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Pass means performing no operation or in other words, it is a placeholder in the compound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statement, where there should be a blank left and nothing has to be written there. </w:t>
      </w:r>
    </w:p>
    <w:p>
      <w:pPr>
        <w:autoSpaceDN w:val="0"/>
        <w:autoSpaceDE w:val="0"/>
        <w:widowControl/>
        <w:spacing w:line="233" w:lineRule="auto" w:before="67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11. What is the difference between / and // in Python? </w:t>
      </w:r>
    </w:p>
    <w:p>
      <w:pPr>
        <w:autoSpaceDN w:val="0"/>
        <w:autoSpaceDE w:val="0"/>
        <w:widowControl/>
        <w:spacing w:line="247" w:lineRule="auto" w:before="19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/ represents precise division (result is a floating point number) whereas // represents floor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division (result is an integer). For Example: </w:t>
      </w:r>
    </w:p>
    <w:p>
      <w:pPr>
        <w:autoSpaceDN w:val="0"/>
        <w:autoSpaceDE w:val="0"/>
        <w:widowControl/>
        <w:spacing w:line="336" w:lineRule="auto" w:before="678" w:after="0"/>
        <w:ind w:left="0" w:right="41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5//2 = 2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5/2 = 2.5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12. How is Exceptional handling done in Python? </w:t>
      </w:r>
    </w:p>
    <w:p>
      <w:pPr>
        <w:autoSpaceDN w:val="0"/>
        <w:autoSpaceDE w:val="0"/>
        <w:widowControl/>
        <w:spacing w:line="250" w:lineRule="auto" w:before="196" w:after="0"/>
        <w:ind w:left="0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There are 3 main keywords i.e. try, except, and finally which are used to catch exceptions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and handle the recovering mechanism accordingly. Try is the block of a code that is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monitored for errors. Except block gets executed when an error occurs. </w:t>
      </w:r>
    </w:p>
    <w:p>
      <w:pPr>
        <w:sectPr>
          <w:pgSz w:w="12240" w:h="15840"/>
          <w:pgMar w:top="726" w:right="1358" w:bottom="109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0" w:right="2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The beauty of the final block is to execute the code after trying for an error. This block gets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executed irrespective of whether an error occurred or not. Finally, block is used to do the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required cleanup activities of objects/variables. </w:t>
      </w:r>
    </w:p>
    <w:p>
      <w:pPr>
        <w:autoSpaceDN w:val="0"/>
        <w:autoSpaceDE w:val="0"/>
        <w:widowControl/>
        <w:spacing w:line="233" w:lineRule="auto" w:before="67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13. What is swapcase function in Python? </w:t>
      </w:r>
    </w:p>
    <w:p>
      <w:pPr>
        <w:autoSpaceDN w:val="0"/>
        <w:autoSpaceDE w:val="0"/>
        <w:widowControl/>
        <w:spacing w:line="250" w:lineRule="auto" w:before="194" w:after="0"/>
        <w:ind w:left="0" w:right="2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It is a string’s function that converts all uppercase characters into lowercase and vice versa.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It is used to alter the existing case of the string. This method creates a copy of the string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which contains all the characters in the swap case. For Example: </w:t>
      </w:r>
    </w:p>
    <w:p>
      <w:pPr>
        <w:autoSpaceDN w:val="0"/>
        <w:autoSpaceDE w:val="0"/>
        <w:widowControl/>
        <w:spacing w:line="230" w:lineRule="auto" w:before="67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string = "GeeksforGeeks" </w:t>
      </w:r>
    </w:p>
    <w:p>
      <w:pPr>
        <w:autoSpaceDN w:val="0"/>
        <w:autoSpaceDE w:val="0"/>
        <w:widowControl/>
        <w:spacing w:line="233" w:lineRule="auto" w:before="19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string.swapcase() ---&gt; "gEEKSFORgEEKS" </w:t>
      </w:r>
    </w:p>
    <w:p>
      <w:pPr>
        <w:autoSpaceDN w:val="0"/>
        <w:autoSpaceDE w:val="0"/>
        <w:widowControl/>
        <w:spacing w:line="230" w:lineRule="auto" w:before="68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14. Difference between for loop and while loop in Python </w:t>
      </w:r>
    </w:p>
    <w:p>
      <w:pPr>
        <w:autoSpaceDN w:val="0"/>
        <w:autoSpaceDE w:val="0"/>
        <w:widowControl/>
        <w:spacing w:line="254" w:lineRule="auto" w:before="196" w:after="0"/>
        <w:ind w:left="0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The “for” Loop is generally used to iterate through the elements of various collection types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such as List, Tuple, Set, and Dictionary. Developers use a “for” loop where they have both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the conditions start and the end. Whereas, the “while” loop is the actual looping feature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that is used in any other programming language. Programmers use a Python while loop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where they just have the end conditions. </w:t>
      </w:r>
    </w:p>
    <w:p>
      <w:pPr>
        <w:autoSpaceDN w:val="0"/>
        <w:autoSpaceDE w:val="0"/>
        <w:widowControl/>
        <w:spacing w:line="233" w:lineRule="auto" w:before="68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15. Can we Pass a function as an argument in Python? </w:t>
      </w:r>
    </w:p>
    <w:p>
      <w:pPr>
        <w:autoSpaceDN w:val="0"/>
        <w:autoSpaceDE w:val="0"/>
        <w:widowControl/>
        <w:spacing w:line="252" w:lineRule="auto" w:before="194" w:after="0"/>
        <w:ind w:left="0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Yes, Several arguments can be passed to a function, including objects, variables (of the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same or distinct data types), and functions. Functions can be passed as parameters to other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functions because they are objects. Higher-order functions are functions that can take other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functions as arguments. </w:t>
      </w:r>
    </w:p>
    <w:p>
      <w:pPr>
        <w:autoSpaceDN w:val="0"/>
        <w:autoSpaceDE w:val="0"/>
        <w:widowControl/>
        <w:spacing w:line="230" w:lineRule="auto" w:before="68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To read more, refer to the article: Passing function as an argument in Python </w:t>
      </w:r>
    </w:p>
    <w:p>
      <w:pPr>
        <w:autoSpaceDN w:val="0"/>
        <w:autoSpaceDE w:val="0"/>
        <w:widowControl/>
        <w:spacing w:line="230" w:lineRule="auto" w:before="67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16. What are *args and *kwargs? </w:t>
      </w:r>
    </w:p>
    <w:p>
      <w:pPr>
        <w:autoSpaceDN w:val="0"/>
        <w:autoSpaceDE w:val="0"/>
        <w:widowControl/>
        <w:spacing w:line="250" w:lineRule="auto" w:before="196" w:after="0"/>
        <w:ind w:left="0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To pass a variable number of arguments to a function in Python, use the special syntax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*args and **kwargs in the function specification. It is used to pass a variable-length,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keyword-free argument list. By using the *, the variable we associate with the * becomes </w:t>
      </w:r>
    </w:p>
    <w:p>
      <w:pPr>
        <w:sectPr>
          <w:pgSz w:w="12240" w:h="15840"/>
          <w:pgMar w:top="726" w:right="1354" w:bottom="8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iterable, allowing you to do operations on it such as iterating over it and using higher-order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operations like map and filter. </w:t>
      </w:r>
    </w:p>
    <w:p>
      <w:pPr>
        <w:autoSpaceDN w:val="0"/>
        <w:autoSpaceDE w:val="0"/>
        <w:widowControl/>
        <w:spacing w:line="233" w:lineRule="auto" w:before="68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17. Is Indentation Required in Python? </w:t>
      </w:r>
    </w:p>
    <w:p>
      <w:pPr>
        <w:autoSpaceDN w:val="0"/>
        <w:autoSpaceDE w:val="0"/>
        <w:widowControl/>
        <w:spacing w:line="252" w:lineRule="auto" w:before="196" w:after="0"/>
        <w:ind w:left="0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Yes, indentation is required in Python. A Python interpreter can be informed that a group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of statements belongs to a specific block of code by using Python indentation. Indentations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make the code easy to read for developers in all programming languages but in Python, it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is very important to indent the code in a specific order. </w:t>
      </w:r>
    </w:p>
    <w:p>
      <w:pPr>
        <w:autoSpaceDN w:val="0"/>
        <w:autoSpaceDE w:val="0"/>
        <w:widowControl/>
        <w:spacing w:line="230" w:lineRule="auto" w:before="67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18. What is Scope in Python? </w:t>
      </w:r>
    </w:p>
    <w:p>
      <w:pPr>
        <w:autoSpaceDN w:val="0"/>
        <w:autoSpaceDE w:val="0"/>
        <w:widowControl/>
        <w:spacing w:line="247" w:lineRule="auto" w:before="19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The location where we can find a variable and also access it if required is called the scope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of a variable. </w:t>
      </w:r>
    </w:p>
    <w:p>
      <w:pPr>
        <w:autoSpaceDN w:val="0"/>
        <w:autoSpaceDE w:val="0"/>
        <w:widowControl/>
        <w:spacing w:line="245" w:lineRule="auto" w:before="67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Python Local variable: Local variables are those that are initialized within a function and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are unique to that function. It cannot be accessed outside of the function. </w:t>
      </w:r>
    </w:p>
    <w:p>
      <w:pPr>
        <w:autoSpaceDN w:val="0"/>
        <w:autoSpaceDE w:val="0"/>
        <w:widowControl/>
        <w:spacing w:line="245" w:lineRule="auto" w:before="19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Python Global variables: Global variables are the ones that are defined and declared outside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any function and are not specified to any function. </w:t>
      </w:r>
    </w:p>
    <w:p>
      <w:pPr>
        <w:autoSpaceDN w:val="0"/>
        <w:autoSpaceDE w:val="0"/>
        <w:widowControl/>
        <w:spacing w:line="245" w:lineRule="auto" w:before="19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Module-level scope: It refers to the global objects of the current module accessible in the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program. </w:t>
      </w:r>
    </w:p>
    <w:p>
      <w:pPr>
        <w:autoSpaceDN w:val="0"/>
        <w:autoSpaceDE w:val="0"/>
        <w:widowControl/>
        <w:spacing w:line="245" w:lineRule="auto" w:before="19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Outermost scope: It refers to any built-in names that the program can call. The name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referenced is located last among the objects in this scope. </w:t>
      </w:r>
    </w:p>
    <w:p>
      <w:pPr>
        <w:autoSpaceDN w:val="0"/>
        <w:autoSpaceDE w:val="0"/>
        <w:widowControl/>
        <w:spacing w:line="233" w:lineRule="auto" w:before="19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19. What is docstring in Python? </w:t>
      </w:r>
    </w:p>
    <w:p>
      <w:pPr>
        <w:autoSpaceDN w:val="0"/>
        <w:autoSpaceDE w:val="0"/>
        <w:widowControl/>
        <w:spacing w:line="247" w:lineRule="auto" w:before="19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Python documentation strings (or docstrings) provide a convenient way of associating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documentation with Python modules, functions, classes, and methods. </w:t>
      </w:r>
    </w:p>
    <w:p>
      <w:pPr>
        <w:autoSpaceDN w:val="0"/>
        <w:autoSpaceDE w:val="0"/>
        <w:widowControl/>
        <w:spacing w:line="250" w:lineRule="auto" w:before="678" w:after="0"/>
        <w:ind w:left="0" w:right="2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Declaring Docstrings: The docstrings are declared using ”’triple single quotes”’ or “””triple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double quotes””” just below the class, method, or function declaration. All functions should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have a docstring. </w:t>
      </w:r>
    </w:p>
    <w:p>
      <w:pPr>
        <w:autoSpaceDN w:val="0"/>
        <w:autoSpaceDE w:val="0"/>
        <w:widowControl/>
        <w:spacing w:line="245" w:lineRule="auto" w:before="19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Accessing Docstrings: The docstrings can be accessed using the __doc__ method of the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object or using the help function. </w:t>
      </w:r>
    </w:p>
    <w:p>
      <w:pPr>
        <w:autoSpaceDN w:val="0"/>
        <w:autoSpaceDE w:val="0"/>
        <w:widowControl/>
        <w:spacing w:line="230" w:lineRule="auto" w:before="19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20. What is a dynamically typed language? </w:t>
      </w:r>
    </w:p>
    <w:p>
      <w:pPr>
        <w:sectPr>
          <w:pgSz w:w="12240" w:h="15840"/>
          <w:pgMar w:top="726" w:right="1354" w:bottom="8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0" w:right="2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Typed languages are the languages in which we define the type of data type and it will be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known by the machine at the compile-time or at runtime. Typed languages can be classified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into two categories: </w:t>
      </w:r>
    </w:p>
    <w:p>
      <w:pPr>
        <w:autoSpaceDN w:val="0"/>
        <w:autoSpaceDE w:val="0"/>
        <w:widowControl/>
        <w:spacing w:line="250" w:lineRule="auto" w:before="678" w:after="0"/>
        <w:ind w:left="0" w:right="2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Statically typed languages: In this type of language, the data type of a variable is known at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the compile time which means the programmer has to specify the data type of a variable at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the time of its declaration. </w:t>
      </w:r>
    </w:p>
    <w:p>
      <w:pPr>
        <w:autoSpaceDN w:val="0"/>
        <w:autoSpaceDE w:val="0"/>
        <w:widowControl/>
        <w:spacing w:line="286" w:lineRule="auto" w:before="196" w:after="0"/>
        <w:ind w:left="0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Dynamically typed languages: These are the languages that do not require any pre-defined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data type for any variable as it is interpreted at runtime by the machine itself. In these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languages, interpreters assign the data type to a variable at runtime depending on its value.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21. What is a break, continue, and pass in Python? </w:t>
      </w:r>
    </w:p>
    <w:p>
      <w:pPr>
        <w:autoSpaceDN w:val="0"/>
        <w:autoSpaceDE w:val="0"/>
        <w:widowControl/>
        <w:spacing w:line="250" w:lineRule="auto" w:before="196" w:after="0"/>
        <w:ind w:left="0" w:right="2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The break statement is used to terminate the loop or statement in which it is present. After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that, the control will pass to the statements that are present after the break statement, if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available. </w:t>
      </w:r>
    </w:p>
    <w:p>
      <w:pPr>
        <w:autoSpaceDN w:val="0"/>
        <w:autoSpaceDE w:val="0"/>
        <w:widowControl/>
        <w:spacing w:line="250" w:lineRule="auto" w:before="678" w:after="0"/>
        <w:ind w:left="0" w:right="28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Continue is also a loop control statement just like the break statement. continue statement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is opposite to that of the break statement, instead of terminating the loop, it forces to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execute the next iteration of the loop. </w:t>
      </w:r>
    </w:p>
    <w:p>
      <w:pPr>
        <w:autoSpaceDN w:val="0"/>
        <w:autoSpaceDE w:val="0"/>
        <w:widowControl/>
        <w:spacing w:line="247" w:lineRule="auto" w:before="67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Pass means performing no operation or in other words, it is a placeholder in the compound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statement, where there should be a blank left and nothing has to be written there. </w:t>
      </w:r>
    </w:p>
    <w:p>
      <w:pPr>
        <w:autoSpaceDN w:val="0"/>
        <w:autoSpaceDE w:val="0"/>
        <w:widowControl/>
        <w:spacing w:line="230" w:lineRule="auto" w:before="67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22. What are Built-in data types in Python? </w:t>
      </w:r>
    </w:p>
    <w:p>
      <w:pPr>
        <w:autoSpaceDN w:val="0"/>
        <w:autoSpaceDE w:val="0"/>
        <w:widowControl/>
        <w:spacing w:line="230" w:lineRule="auto" w:before="19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The following are the standard or built-in data types in Python: </w:t>
      </w:r>
    </w:p>
    <w:p>
      <w:pPr>
        <w:autoSpaceDN w:val="0"/>
        <w:autoSpaceDE w:val="0"/>
        <w:widowControl/>
        <w:spacing w:line="319" w:lineRule="auto" w:before="68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Numeric: The numeric data type in Python represents the data that has a numeric value. A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numeric value can be an integer, a floating number, a Boolean, or even a complex number.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Sequence Type: The sequence Data Type in Python is the ordered collection of similar or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different data types. There are several sequence types in Python: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Python String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Python List </w:t>
      </w:r>
    </w:p>
    <w:p>
      <w:pPr>
        <w:sectPr>
          <w:pgSz w:w="12240" w:h="15840"/>
          <w:pgMar w:top="726" w:right="1354" w:bottom="8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305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Python Tuple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Python range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Mapping Types: In Python, hashable data can be mapped to random objects using a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mapping object. There is currently only one common mapping type, the dictionary, and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mapping objects are mutable. </w:t>
      </w:r>
    </w:p>
    <w:p>
      <w:pPr>
        <w:autoSpaceDN w:val="0"/>
        <w:autoSpaceDE w:val="0"/>
        <w:widowControl/>
        <w:spacing w:line="286" w:lineRule="auto" w:before="19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Python Dictionary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Set Types: In Python, a Set is an unordered collection of data types that is iterable, mutable,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and has no duplicate elements. The order of elements in a set is undefined though it may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consist of various elements. </w:t>
      </w:r>
    </w:p>
    <w:p>
      <w:pPr>
        <w:autoSpaceDN w:val="0"/>
        <w:autoSpaceDE w:val="0"/>
        <w:widowControl/>
        <w:spacing w:line="230" w:lineRule="auto" w:before="19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23. How do you floor a number in Python? </w:t>
      </w:r>
    </w:p>
    <w:p>
      <w:pPr>
        <w:autoSpaceDN w:val="0"/>
        <w:autoSpaceDE w:val="0"/>
        <w:widowControl/>
        <w:spacing w:line="247" w:lineRule="auto" w:before="19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The Python math module includes a method that can be used to calculate the floor of a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number. </w:t>
      </w:r>
    </w:p>
    <w:p>
      <w:pPr>
        <w:autoSpaceDN w:val="0"/>
        <w:autoSpaceDE w:val="0"/>
        <w:widowControl/>
        <w:spacing w:line="293" w:lineRule="auto" w:before="67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floor() method in Python returns the floor of x i.e., the largest integer not greater than x.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Also, The method ceil(x) in Python returns a ceiling value of x i.e., the smallest integer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greater than or equal to x. </w:t>
      </w:r>
    </w:p>
    <w:p>
      <w:pPr>
        <w:autoSpaceDN w:val="0"/>
        <w:autoSpaceDE w:val="0"/>
        <w:widowControl/>
        <w:spacing w:line="310" w:lineRule="auto" w:before="196" w:after="0"/>
        <w:ind w:left="0" w:right="273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Intermediate Python Interview Questions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24. What is the difference between xrange and range functions? </w:t>
      </w:r>
    </w:p>
    <w:p>
      <w:pPr>
        <w:autoSpaceDN w:val="0"/>
        <w:autoSpaceDE w:val="0"/>
        <w:widowControl/>
        <w:spacing w:line="250" w:lineRule="auto" w:before="194" w:after="0"/>
        <w:ind w:left="0" w:right="2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range() and xrange() are two functions that could be used to iterate a certain number of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times in for loops in Python. In Python 3, there is no xrange, but the range function behaves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like xrange in Python 2. </w:t>
      </w:r>
    </w:p>
    <w:p>
      <w:pPr>
        <w:autoSpaceDN w:val="0"/>
        <w:autoSpaceDE w:val="0"/>
        <w:widowControl/>
        <w:spacing w:line="233" w:lineRule="auto" w:before="19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range() – This returns a list of numbers created using the range() function. </w:t>
      </w:r>
    </w:p>
    <w:p>
      <w:pPr>
        <w:autoSpaceDN w:val="0"/>
        <w:autoSpaceDE w:val="0"/>
        <w:widowControl/>
        <w:spacing w:line="250" w:lineRule="auto" w:before="196" w:after="0"/>
        <w:ind w:left="0" w:right="2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xrange() – This function returns the generator object that can be used to display numbers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only by looping. The only particular range is displayed on demand and hence called lazy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evaluation. </w:t>
      </w:r>
    </w:p>
    <w:p>
      <w:pPr>
        <w:autoSpaceDN w:val="0"/>
        <w:autoSpaceDE w:val="0"/>
        <w:widowControl/>
        <w:spacing w:line="293" w:lineRule="auto" w:before="19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25. What is Dictionary Comprehension? Give an Example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Dictionary Comprehension is a syntax construction to ease the creation of a dictionary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based on the existing iterable. </w:t>
      </w:r>
    </w:p>
    <w:p>
      <w:pPr>
        <w:autoSpaceDN w:val="0"/>
        <w:autoSpaceDE w:val="0"/>
        <w:widowControl/>
        <w:spacing w:line="233" w:lineRule="auto" w:before="68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For Example: my_dict = {i:1+7 for i in range(1, 10)} </w:t>
      </w:r>
    </w:p>
    <w:p>
      <w:pPr>
        <w:sectPr>
          <w:pgSz w:w="12240" w:h="15840"/>
          <w:pgMar w:top="726" w:right="1356" w:bottom="93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6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26. Is Tuple Comprehension? If yes, how, and if not why? </w:t>
      </w:r>
    </w:p>
    <w:p>
      <w:pPr>
        <w:autoSpaceDN w:val="0"/>
        <w:autoSpaceDE w:val="0"/>
        <w:widowControl/>
        <w:spacing w:line="293" w:lineRule="auto" w:before="19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(i for i in (1, 2, 3))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Tuple comprehension is not possible in Python because it will end up in a generator, not a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tuple comprehension. </w:t>
      </w:r>
    </w:p>
    <w:p>
      <w:pPr>
        <w:autoSpaceDN w:val="0"/>
        <w:autoSpaceDE w:val="0"/>
        <w:widowControl/>
        <w:spacing w:line="230" w:lineRule="auto" w:before="67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27. Differentiate between List and Tuple? </w:t>
      </w:r>
    </w:p>
    <w:p>
      <w:pPr>
        <w:autoSpaceDN w:val="0"/>
        <w:autoSpaceDE w:val="0"/>
        <w:widowControl/>
        <w:spacing w:line="233" w:lineRule="auto" w:before="19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Let’s analyze the differences between List and Tuple: </w:t>
      </w:r>
    </w:p>
    <w:p>
      <w:pPr>
        <w:autoSpaceDN w:val="0"/>
        <w:autoSpaceDE w:val="0"/>
        <w:widowControl/>
        <w:spacing w:line="230" w:lineRule="auto" w:before="67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List </w:t>
      </w:r>
    </w:p>
    <w:p>
      <w:pPr>
        <w:autoSpaceDN w:val="0"/>
        <w:autoSpaceDE w:val="0"/>
        <w:widowControl/>
        <w:spacing w:line="233" w:lineRule="auto" w:before="67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Lists are Mutable datatype. </w:t>
      </w:r>
    </w:p>
    <w:p>
      <w:pPr>
        <w:autoSpaceDN w:val="0"/>
        <w:autoSpaceDE w:val="0"/>
        <w:widowControl/>
        <w:spacing w:line="310" w:lineRule="auto" w:before="198" w:after="0"/>
        <w:ind w:left="0" w:right="158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Lists consume more memory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The list is better for performing operations, such as insertion and deletion. </w:t>
      </w:r>
    </w:p>
    <w:p>
      <w:pPr>
        <w:autoSpaceDN w:val="0"/>
        <w:autoSpaceDE w:val="0"/>
        <w:widowControl/>
        <w:spacing w:line="310" w:lineRule="auto" w:before="196" w:after="0"/>
        <w:ind w:left="0" w:right="43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The implication of iterations is Time-consuming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Tuple </w:t>
      </w:r>
    </w:p>
    <w:p>
      <w:pPr>
        <w:autoSpaceDN w:val="0"/>
        <w:autoSpaceDE w:val="0"/>
        <w:widowControl/>
        <w:spacing w:line="230" w:lineRule="auto" w:before="67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Tuples are Immutable datatype. </w:t>
      </w:r>
    </w:p>
    <w:p>
      <w:pPr>
        <w:autoSpaceDN w:val="0"/>
        <w:autoSpaceDE w:val="0"/>
        <w:widowControl/>
        <w:spacing w:line="348" w:lineRule="auto" w:before="196" w:after="0"/>
        <w:ind w:left="0" w:right="21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Tuple consumes less memory as compared to the list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A Tuple data type is appropriate for accessing the elements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The implication of iterations is comparatively Faster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28. What is the difference between a shallow copy and a deep copy? </w:t>
      </w:r>
    </w:p>
    <w:p>
      <w:pPr>
        <w:autoSpaceDN w:val="0"/>
        <w:autoSpaceDE w:val="0"/>
        <w:widowControl/>
        <w:spacing w:line="245" w:lineRule="auto" w:before="19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Shallow copy is used when a new instance type gets created and it keeps values that are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copied whereas deep copy stores values that are already copied. </w:t>
      </w:r>
    </w:p>
    <w:p>
      <w:pPr>
        <w:autoSpaceDN w:val="0"/>
        <w:autoSpaceDE w:val="0"/>
        <w:widowControl/>
        <w:spacing w:line="230" w:lineRule="auto" w:before="67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A shallow copy has faster program execution whereas a deep coy makes it slow. </w:t>
      </w:r>
    </w:p>
    <w:p>
      <w:pPr>
        <w:sectPr>
          <w:pgSz w:w="12240" w:h="15840"/>
          <w:pgMar w:top="968" w:right="1362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29. Which sorting technique is used by sort() and sorted() functions of python? </w:t>
      </w:r>
    </w:p>
    <w:p>
      <w:pPr>
        <w:autoSpaceDN w:val="0"/>
        <w:autoSpaceDE w:val="0"/>
        <w:widowControl/>
        <w:spacing w:line="250" w:lineRule="auto" w:before="196" w:after="0"/>
        <w:ind w:left="0" w:right="2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Python uses the Tim Sort algorithm for sorting. It’s a stable sorting whose worst case is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O(N log N). It’s a hybrid sorting algorithm, derived from merge sort and insertion sort,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designed to perform well on many kinds of real-world data. </w:t>
      </w:r>
    </w:p>
    <w:p>
      <w:pPr>
        <w:autoSpaceDN w:val="0"/>
        <w:autoSpaceDE w:val="0"/>
        <w:widowControl/>
        <w:spacing w:line="233" w:lineRule="auto" w:before="67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30. What are Decorators? </w:t>
      </w:r>
    </w:p>
    <w:p>
      <w:pPr>
        <w:autoSpaceDN w:val="0"/>
        <w:autoSpaceDE w:val="0"/>
        <w:widowControl/>
        <w:spacing w:line="245" w:lineRule="auto" w:before="19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Decorators are a very powerful and useful tool in Python as they are the specific change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that we make in Python syntax to alter functions easily. </w:t>
      </w:r>
    </w:p>
    <w:p>
      <w:pPr>
        <w:autoSpaceDN w:val="0"/>
        <w:autoSpaceDE w:val="0"/>
        <w:widowControl/>
        <w:spacing w:line="233" w:lineRule="auto" w:before="67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31. How do you debug a Python program? </w:t>
      </w:r>
    </w:p>
    <w:p>
      <w:pPr>
        <w:autoSpaceDN w:val="0"/>
        <w:autoSpaceDE w:val="0"/>
        <w:widowControl/>
        <w:spacing w:line="336" w:lineRule="auto" w:before="194" w:after="0"/>
        <w:ind w:left="0" w:right="345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By using this command we can debug a Python program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$ python -m pdb python-script.py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32. What are Iterators in Python? </w:t>
      </w:r>
    </w:p>
    <w:p>
      <w:pPr>
        <w:autoSpaceDN w:val="0"/>
        <w:autoSpaceDE w:val="0"/>
        <w:widowControl/>
        <w:spacing w:line="254" w:lineRule="auto" w:before="196" w:after="0"/>
        <w:ind w:left="0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In Python, iterators are used to iterate a group of elements, containers like a list. Iterators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are collections of items, and they can be a list, tuples, or a dictionary. Python iterator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implements __itr__ and the next() method to iterate the stored elements. We generally use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loops to iterate over the collections (list, tuple) in Python. </w:t>
      </w:r>
    </w:p>
    <w:p>
      <w:pPr>
        <w:autoSpaceDN w:val="0"/>
        <w:autoSpaceDE w:val="0"/>
        <w:widowControl/>
        <w:spacing w:line="233" w:lineRule="auto" w:before="67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33. What are Generators in Python? </w:t>
      </w:r>
    </w:p>
    <w:p>
      <w:pPr>
        <w:autoSpaceDN w:val="0"/>
        <w:autoSpaceDE w:val="0"/>
        <w:widowControl/>
        <w:spacing w:line="250" w:lineRule="auto" w:before="196" w:after="0"/>
        <w:ind w:left="0" w:right="2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In Python, the generator is a way that specifies how to implement iterators. It is a normal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function except that it yields expression in the function. It does not implement __itr__ and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next() method and reduces other overheads as well. </w:t>
      </w:r>
    </w:p>
    <w:p>
      <w:pPr>
        <w:autoSpaceDN w:val="0"/>
        <w:autoSpaceDE w:val="0"/>
        <w:widowControl/>
        <w:spacing w:line="250" w:lineRule="auto" w:before="678" w:after="0"/>
        <w:ind w:left="0" w:right="2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If a function contains at least a yield statement, it becomes a generator. The yield keyword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pauses the current execution by saving its states and then resumes from the same when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required. </w:t>
      </w:r>
    </w:p>
    <w:p>
      <w:pPr>
        <w:autoSpaceDN w:val="0"/>
        <w:autoSpaceDE w:val="0"/>
        <w:widowControl/>
        <w:spacing w:line="233" w:lineRule="auto" w:before="67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34. Does Python supports multiple Inheritance? </w:t>
      </w:r>
    </w:p>
    <w:p>
      <w:pPr>
        <w:autoSpaceDN w:val="0"/>
        <w:autoSpaceDE w:val="0"/>
        <w:widowControl/>
        <w:spacing w:line="245" w:lineRule="auto" w:before="19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Python does support multiple inheritances, unlike Java. Multiple inheritances mean that a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class can be derived from more than one parent class. </w:t>
      </w:r>
    </w:p>
    <w:p>
      <w:pPr>
        <w:sectPr>
          <w:pgSz w:w="12240" w:h="15840"/>
          <w:pgMar w:top="726" w:right="1354" w:bottom="93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6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35. What is Polymorphism in Python? </w:t>
      </w:r>
    </w:p>
    <w:p>
      <w:pPr>
        <w:autoSpaceDN w:val="0"/>
        <w:autoSpaceDE w:val="0"/>
        <w:widowControl/>
        <w:spacing w:line="250" w:lineRule="auto" w:before="194" w:after="0"/>
        <w:ind w:left="0" w:right="2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Polymorphism means the ability to take multiple forms. So, for instance, if the parent class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has a method named ABC then the child class also can have a method with the same name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ABC having its own parameters and variables. Python allows polymorphism. </w:t>
      </w:r>
    </w:p>
    <w:p>
      <w:pPr>
        <w:autoSpaceDN w:val="0"/>
        <w:autoSpaceDE w:val="0"/>
        <w:widowControl/>
        <w:spacing w:line="230" w:lineRule="auto" w:before="67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36. Define encapsulation in Python? </w:t>
      </w:r>
    </w:p>
    <w:p>
      <w:pPr>
        <w:autoSpaceDN w:val="0"/>
        <w:autoSpaceDE w:val="0"/>
        <w:widowControl/>
        <w:spacing w:line="247" w:lineRule="auto" w:before="19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Encapsulation means binding the code and the data together. A Python class is an example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of encapsulation. </w:t>
      </w:r>
    </w:p>
    <w:p>
      <w:pPr>
        <w:autoSpaceDN w:val="0"/>
        <w:autoSpaceDE w:val="0"/>
        <w:widowControl/>
        <w:spacing w:line="233" w:lineRule="auto" w:before="67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37. How do you do data abstraction in Python? </w:t>
      </w:r>
    </w:p>
    <w:p>
      <w:pPr>
        <w:autoSpaceDN w:val="0"/>
        <w:autoSpaceDE w:val="0"/>
        <w:widowControl/>
        <w:spacing w:line="245" w:lineRule="auto" w:before="19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Data Abstraction is providing only the required details and hides the implementation from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the world. It can be achieved in Python by using interfaces and abstract classes. </w:t>
      </w:r>
    </w:p>
    <w:p>
      <w:pPr>
        <w:autoSpaceDN w:val="0"/>
        <w:autoSpaceDE w:val="0"/>
        <w:widowControl/>
        <w:spacing w:line="233" w:lineRule="auto" w:before="67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38. How is memory management done in Python? </w:t>
      </w:r>
    </w:p>
    <w:p>
      <w:pPr>
        <w:autoSpaceDN w:val="0"/>
        <w:autoSpaceDE w:val="0"/>
        <w:widowControl/>
        <w:spacing w:line="254" w:lineRule="auto" w:before="194" w:after="0"/>
        <w:ind w:left="0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Python uses its private heap space to manage the memory. Basically, all the objects and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data structures are stored in the private heap space. Even the programmer can not access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this private space as the interpreter takes care of this space. Python also has an inbuilt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garbage collector, which recycles all the unused memory and frees the memory and makes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it available to the heap space. </w:t>
      </w:r>
    </w:p>
    <w:p>
      <w:pPr>
        <w:autoSpaceDN w:val="0"/>
        <w:autoSpaceDE w:val="0"/>
        <w:widowControl/>
        <w:spacing w:line="233" w:lineRule="auto" w:before="67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39. How to delete a file using Python? </w:t>
      </w:r>
    </w:p>
    <w:p>
      <w:pPr>
        <w:autoSpaceDN w:val="0"/>
        <w:autoSpaceDE w:val="0"/>
        <w:widowControl/>
        <w:spacing w:line="230" w:lineRule="auto" w:before="19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We can delete a file using Python by following approaches: </w:t>
      </w:r>
    </w:p>
    <w:p>
      <w:pPr>
        <w:autoSpaceDN w:val="0"/>
        <w:autoSpaceDE w:val="0"/>
        <w:widowControl/>
        <w:spacing w:line="336" w:lineRule="auto" w:before="678" w:after="0"/>
        <w:ind w:left="0" w:right="619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os.remove()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os.unlink()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40. What is slicing in Python? </w:t>
      </w:r>
    </w:p>
    <w:p>
      <w:pPr>
        <w:autoSpaceDN w:val="0"/>
        <w:autoSpaceDE w:val="0"/>
        <w:widowControl/>
        <w:spacing w:line="250" w:lineRule="auto" w:before="196" w:after="0"/>
        <w:ind w:left="0" w:right="2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Python Slicing is a string operation for extracting a part of the string, or some part of a list.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With this operator, one can specify where to start the slicing, where to end, and specify the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step. List slicing returns a new list from the existing list. </w:t>
      </w:r>
    </w:p>
    <w:p>
      <w:pPr>
        <w:sectPr>
          <w:pgSz w:w="12240" w:h="15840"/>
          <w:pgMar w:top="968" w:right="1354" w:bottom="8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6"/>
        <w:ind w:left="0" w:right="0"/>
      </w:pPr>
    </w:p>
    <w:p>
      <w:pPr>
        <w:autoSpaceDN w:val="0"/>
        <w:autoSpaceDE w:val="0"/>
        <w:widowControl/>
        <w:spacing w:line="310" w:lineRule="auto" w:before="0" w:after="0"/>
        <w:ind w:left="0" w:right="518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Syntax: Lst[ Initial : End : IndexJump ]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41. What is a namespace in Python? </w:t>
      </w:r>
    </w:p>
    <w:p>
      <w:pPr>
        <w:autoSpaceDN w:val="0"/>
        <w:autoSpaceDE w:val="0"/>
        <w:widowControl/>
        <w:spacing w:line="245" w:lineRule="auto" w:before="19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A namespace is a naming system used to make sure that names are unique to avoid naming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conflicts. </w:t>
      </w:r>
    </w:p>
    <w:p>
      <w:pPr>
        <w:autoSpaceDN w:val="0"/>
        <w:autoSpaceDE w:val="0"/>
        <w:widowControl/>
        <w:spacing w:line="310" w:lineRule="auto" w:before="678" w:after="0"/>
        <w:ind w:left="0" w:right="40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Advanced Python Interview Questions &amp; Answers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42. What is PIP? </w:t>
      </w:r>
    </w:p>
    <w:p>
      <w:pPr>
        <w:autoSpaceDN w:val="0"/>
        <w:autoSpaceDE w:val="0"/>
        <w:widowControl/>
        <w:spacing w:line="250" w:lineRule="auto" w:before="196" w:after="0"/>
        <w:ind w:left="0" w:right="2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PIP is an acronym for Python Installer Package which provides a seamless interface to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install various Python modules. It is a command-line tool that can search for packages over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the internet and install them without any user interaction. </w:t>
      </w:r>
    </w:p>
    <w:p>
      <w:pPr>
        <w:autoSpaceDN w:val="0"/>
        <w:autoSpaceDE w:val="0"/>
        <w:widowControl/>
        <w:spacing w:line="230" w:lineRule="auto" w:before="67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43. What is a zip function? </w:t>
      </w:r>
    </w:p>
    <w:p>
      <w:pPr>
        <w:autoSpaceDN w:val="0"/>
        <w:autoSpaceDE w:val="0"/>
        <w:widowControl/>
        <w:spacing w:line="250" w:lineRule="auto" w:before="196" w:after="0"/>
        <w:ind w:left="0" w:right="2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Python zip() function returns a zip object, which maps a similar index of multiple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containers. It takes an iterable, converts it into an iterator and aggregates the elements based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on iterables passed. It returns an iterator of tuples. </w:t>
      </w:r>
    </w:p>
    <w:p>
      <w:pPr>
        <w:autoSpaceDN w:val="0"/>
        <w:autoSpaceDE w:val="0"/>
        <w:widowControl/>
        <w:spacing w:line="233" w:lineRule="auto" w:before="67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44. What are Pickling and Unpickling? </w:t>
      </w:r>
    </w:p>
    <w:p>
      <w:pPr>
        <w:autoSpaceDN w:val="0"/>
        <w:autoSpaceDE w:val="0"/>
        <w:widowControl/>
        <w:spacing w:line="252" w:lineRule="auto" w:before="196" w:after="0"/>
        <w:ind w:left="0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The Pickle module accepts any Python object and converts it into a string representation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and dumps it into a file by using the dump function, this process is called pickling. While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the process of retrieving original Python objects from the stored string representation is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called unpickling. </w:t>
      </w:r>
    </w:p>
    <w:p>
      <w:pPr>
        <w:autoSpaceDN w:val="0"/>
        <w:autoSpaceDE w:val="0"/>
        <w:widowControl/>
        <w:spacing w:line="230" w:lineRule="auto" w:before="67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45. What is monkey patching in Python? </w:t>
      </w:r>
    </w:p>
    <w:p>
      <w:pPr>
        <w:autoSpaceDN w:val="0"/>
        <w:autoSpaceDE w:val="0"/>
        <w:widowControl/>
        <w:spacing w:line="247" w:lineRule="auto" w:before="19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In Python, the term monkey patch only refers to dynamic modifications of a class or module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at run-time. </w:t>
      </w:r>
    </w:p>
    <w:p>
      <w:pPr>
        <w:autoSpaceDN w:val="0"/>
        <w:tabs>
          <w:tab w:pos="194" w:val="left"/>
        </w:tabs>
        <w:autoSpaceDE w:val="0"/>
        <w:widowControl/>
        <w:spacing w:line="336" w:lineRule="auto" w:before="678" w:after="0"/>
        <w:ind w:left="0" w:right="720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# g.py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class GeeksClass: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 def function(self): </w:t>
      </w:r>
    </w:p>
    <w:p>
      <w:pPr>
        <w:sectPr>
          <w:pgSz w:w="12240" w:h="15840"/>
          <w:pgMar w:top="968" w:right="1354" w:bottom="7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45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 print "function()" </w:t>
      </w:r>
    </w:p>
    <w:p>
      <w:pPr>
        <w:autoSpaceDN w:val="0"/>
        <w:tabs>
          <w:tab w:pos="194" w:val="left"/>
        </w:tabs>
        <w:autoSpaceDE w:val="0"/>
        <w:widowControl/>
        <w:spacing w:line="336" w:lineRule="auto" w:before="678" w:after="0"/>
        <w:ind w:left="0" w:right="633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import 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def monkey_function(self):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 print "monkey_function()" </w:t>
      </w:r>
    </w:p>
    <w:p>
      <w:pPr>
        <w:autoSpaceDN w:val="0"/>
        <w:autoSpaceDE w:val="0"/>
        <w:widowControl/>
        <w:spacing w:line="350" w:lineRule="auto" w:before="680" w:after="0"/>
        <w:ind w:left="0" w:right="47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m.GeeksClass.function = monkey_function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obj = m.GeeksClass()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obj.function()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46. What is __init__() in Python? </w:t>
      </w:r>
    </w:p>
    <w:p>
      <w:pPr>
        <w:autoSpaceDN w:val="0"/>
        <w:autoSpaceDE w:val="0"/>
        <w:widowControl/>
        <w:spacing w:line="252" w:lineRule="auto" w:before="194" w:after="0"/>
        <w:ind w:left="0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Equivalent to constructors in OOP terminology, __init__ is a reserved method in Python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classes. The __init__ method is called automatically whenever a new object is initiated.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This method allocates memory to the new object as soon as it is created. This method can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also be used to initialize variables. </w:t>
      </w:r>
    </w:p>
    <w:p>
      <w:pPr>
        <w:autoSpaceDN w:val="0"/>
        <w:autoSpaceDE w:val="0"/>
        <w:widowControl/>
        <w:spacing w:line="230" w:lineRule="auto" w:before="68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47. Write a code to display the current time? </w:t>
      </w:r>
    </w:p>
    <w:p>
      <w:pPr>
        <w:autoSpaceDN w:val="0"/>
        <w:autoSpaceDE w:val="0"/>
        <w:widowControl/>
        <w:spacing w:line="336" w:lineRule="auto" w:before="196" w:after="0"/>
        <w:ind w:left="0" w:right="48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currenttime= time.localtime(time.time())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print (“Current time is”, currenttime)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48. What are Access Specifiers in Python? </w:t>
      </w:r>
    </w:p>
    <w:p>
      <w:pPr>
        <w:autoSpaceDN w:val="0"/>
        <w:autoSpaceDE w:val="0"/>
        <w:widowControl/>
        <w:spacing w:line="245" w:lineRule="auto" w:before="196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Python uses the ‘_’ symbol to determine the access control for a specific data member or a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member function of a class. A Class in Python has three types of Python access modifiers: </w:t>
      </w:r>
    </w:p>
    <w:p>
      <w:pPr>
        <w:autoSpaceDN w:val="0"/>
        <w:autoSpaceDE w:val="0"/>
        <w:widowControl/>
        <w:spacing w:line="250" w:lineRule="auto" w:before="680" w:after="0"/>
        <w:ind w:left="0" w:right="2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Public Access Modifier: The members of a class that are declared public are easily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accessible from any part of the program. All data members and member functions of a class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are public by default. </w:t>
      </w:r>
    </w:p>
    <w:p>
      <w:pPr>
        <w:autoSpaceDN w:val="0"/>
        <w:autoSpaceDE w:val="0"/>
        <w:widowControl/>
        <w:spacing w:line="250" w:lineRule="auto" w:before="198" w:after="0"/>
        <w:ind w:left="0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Protected Access Modifier: The members of a class that are declared protected are only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accessible to a class derived from it. All data members of a class are declared protected by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adding a single underscore ‘_’ symbol before the data members of that class. </w:t>
      </w:r>
    </w:p>
    <w:p>
      <w:pPr>
        <w:autoSpaceDN w:val="0"/>
        <w:autoSpaceDE w:val="0"/>
        <w:widowControl/>
        <w:spacing w:line="247" w:lineRule="auto" w:before="196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Private Access Modifier: The members of a class that are declared private are accessible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within the class only, the private access modifier is the most secure access modifier. Data </w:t>
      </w:r>
    </w:p>
    <w:p>
      <w:pPr>
        <w:sectPr>
          <w:pgSz w:w="12240" w:h="15840"/>
          <w:pgMar w:top="726" w:right="1354" w:bottom="7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members of a class are declared private by adding a double underscore ‘__’ symbol before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the data member of that class. </w:t>
      </w:r>
    </w:p>
    <w:p>
      <w:pPr>
        <w:autoSpaceDN w:val="0"/>
        <w:autoSpaceDE w:val="0"/>
        <w:widowControl/>
        <w:spacing w:line="233" w:lineRule="auto" w:before="19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49. What are unit tests in Python? </w:t>
      </w:r>
    </w:p>
    <w:p>
      <w:pPr>
        <w:autoSpaceDN w:val="0"/>
        <w:autoSpaceDE w:val="0"/>
        <w:widowControl/>
        <w:spacing w:line="252" w:lineRule="auto" w:before="194" w:after="0"/>
        <w:ind w:left="0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Unit Testing is the first level of software testing where the smallest testable parts of the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software are tested. This is used to validate that each unit of the software performs as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designed. The unit test framework is Python’s xUnit style framework. The White Box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Testing method is used for Unit testing. </w:t>
      </w:r>
    </w:p>
    <w:p>
      <w:pPr>
        <w:autoSpaceDN w:val="0"/>
        <w:autoSpaceDE w:val="0"/>
        <w:widowControl/>
        <w:spacing w:line="233" w:lineRule="auto" w:before="67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50. Python Global Interpreter Lock (GIL)? </w:t>
      </w:r>
    </w:p>
    <w:p>
      <w:pPr>
        <w:autoSpaceDN w:val="0"/>
        <w:autoSpaceDE w:val="0"/>
        <w:widowControl/>
        <w:spacing w:line="254" w:lineRule="auto" w:before="19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Python Global Interpreter Lock (GIL) is a type of process lock that is used by Python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whenever it deals with processes. Generally, Python only uses only one thread to execute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the set of written statements. The performance of the single-threaded process and the multi-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threaded process will be the same in Python and this is because of GIL in Python. We can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not achieve multithreading in Python because we have a global interpreter lock that restricts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the threads and works as a single thread. </w:t>
      </w:r>
    </w:p>
    <w:p>
      <w:pPr>
        <w:autoSpaceDN w:val="0"/>
        <w:autoSpaceDE w:val="0"/>
        <w:widowControl/>
        <w:spacing w:line="230" w:lineRule="auto" w:before="68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51. What are Function Annotations in Python? </w:t>
      </w:r>
    </w:p>
    <w:p>
      <w:pPr>
        <w:autoSpaceDN w:val="0"/>
        <w:autoSpaceDE w:val="0"/>
        <w:widowControl/>
        <w:spacing w:line="250" w:lineRule="auto" w:before="196" w:after="0"/>
        <w:ind w:left="0" w:right="2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Function Annotation is a feature that allows you to add metadata to function parameters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and return values. This way you can specify the input type of the function parameters and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the return type of the value the function returns. </w:t>
      </w:r>
    </w:p>
    <w:p>
      <w:pPr>
        <w:autoSpaceDN w:val="0"/>
        <w:autoSpaceDE w:val="0"/>
        <w:widowControl/>
        <w:spacing w:line="252" w:lineRule="auto" w:before="676" w:after="0"/>
        <w:ind w:left="0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Function annotations are arbitrary Python expressions that are associated with various parts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of functions. These expressions are evaluated at compile time and have no life in Python’s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runtime environment. Python does not attach any meaning to these annotations. They take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life when interpreted by third-party libraries, for example, mypy. </w:t>
      </w:r>
    </w:p>
    <w:p>
      <w:pPr>
        <w:autoSpaceDN w:val="0"/>
        <w:autoSpaceDE w:val="0"/>
        <w:widowControl/>
        <w:spacing w:line="230" w:lineRule="auto" w:before="67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52. What are Exception Groups in Python? </w:t>
      </w:r>
    </w:p>
    <w:p>
      <w:pPr>
        <w:autoSpaceDN w:val="0"/>
        <w:autoSpaceDE w:val="0"/>
        <w:widowControl/>
        <w:spacing w:line="250" w:lineRule="auto" w:before="196" w:after="0"/>
        <w:ind w:left="0" w:right="2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The latest feature of Python 3.11, Exception Groups. The ExceptionGroup can be handled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using a new except* syntax. The * symbol indicates that multiple exceptions can be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handled by each except* clause. </w:t>
      </w:r>
    </w:p>
    <w:p>
      <w:pPr>
        <w:sectPr>
          <w:pgSz w:w="12240" w:h="15840"/>
          <w:pgMar w:top="726" w:right="1354" w:bottom="133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0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ExceptionGroup is a collection/group of different kinds of Exception. Without creating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Multiple Exceptions we can group together different Exceptions which we can later fetch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one by one whenever necessary, the order in which the Exceptions are stored in the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Exception Group doesn’t matter while calling them. </w:t>
      </w:r>
    </w:p>
    <w:p>
      <w:pPr>
        <w:autoSpaceDN w:val="0"/>
        <w:autoSpaceDE w:val="0"/>
        <w:widowControl/>
        <w:spacing w:line="372" w:lineRule="auto" w:before="1162" w:after="0"/>
        <w:ind w:left="0" w:right="38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try: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raise ExceptionGroup('Example ExceptionGroup', (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TypeError('Example TypeError'),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ValueError('Example ValueError'),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KeyError('Example KeyError'),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AttributeError('Example AttributeError')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))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except* TypeError: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... </w:t>
      </w:r>
    </w:p>
    <w:p>
      <w:pPr>
        <w:autoSpaceDN w:val="0"/>
        <w:autoSpaceDE w:val="0"/>
        <w:widowControl/>
        <w:spacing w:line="310" w:lineRule="auto" w:before="198" w:after="0"/>
        <w:ind w:left="0" w:right="676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except* ValueError as e: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... </w:t>
      </w:r>
    </w:p>
    <w:p>
      <w:pPr>
        <w:autoSpaceDN w:val="0"/>
        <w:autoSpaceDE w:val="0"/>
        <w:widowControl/>
        <w:spacing w:line="310" w:lineRule="auto" w:before="194" w:after="0"/>
        <w:ind w:left="0" w:right="518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except* (KeyError, AttributeError) as e: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... </w:t>
      </w:r>
    </w:p>
    <w:p>
      <w:pPr>
        <w:autoSpaceDN w:val="0"/>
        <w:autoSpaceDE w:val="0"/>
        <w:widowControl/>
        <w:spacing w:line="278" w:lineRule="auto" w:before="19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53. What is Python Switch Statement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From version 3.10 upward, Python has implemented a switch case feature called “structural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pattern matching”. You can implement this feature with the match and case keywords. Note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that the underscore symbol is what you use to define a default case for the switch statement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in Python. </w:t>
      </w:r>
    </w:p>
    <w:p>
      <w:pPr>
        <w:autoSpaceDN w:val="0"/>
        <w:autoSpaceDE w:val="0"/>
        <w:widowControl/>
        <w:spacing w:line="233" w:lineRule="auto" w:before="68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Note: Before Python 3.10 Python doesn’t support match Statements. </w:t>
      </w:r>
    </w:p>
    <w:p>
      <w:pPr>
        <w:autoSpaceDN w:val="0"/>
        <w:tabs>
          <w:tab w:pos="130" w:val="left"/>
        </w:tabs>
        <w:autoSpaceDE w:val="0"/>
        <w:widowControl/>
        <w:spacing w:line="310" w:lineRule="auto" w:before="678" w:after="0"/>
        <w:ind w:left="0" w:right="76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match term: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 case pattern-1: </w:t>
      </w:r>
    </w:p>
    <w:p>
      <w:pPr>
        <w:sectPr>
          <w:pgSz w:w="12240" w:h="15840"/>
          <w:pgMar w:top="726" w:right="1354" w:bottom="7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130" w:val="left"/>
        </w:tabs>
        <w:autoSpaceDE w:val="0"/>
        <w:widowControl/>
        <w:spacing w:line="370" w:lineRule="auto" w:before="0" w:after="0"/>
        <w:ind w:left="0" w:right="619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 action-1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 case pattern-2: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 action-2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 case pattern-3: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 action-3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 case _: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 action-default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54. What is Walrus Operator? </w:t>
      </w:r>
    </w:p>
    <w:p>
      <w:pPr>
        <w:autoSpaceDN w:val="0"/>
        <w:autoSpaceDE w:val="0"/>
        <w:widowControl/>
        <w:spacing w:line="250" w:lineRule="auto" w:before="196" w:after="0"/>
        <w:ind w:left="0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The Walrus Operator allows you to assign a value to a variable within an expression. This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can be useful when you need to use a value multiple times in a loop, but don’t want to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repeat the calculation. </w:t>
      </w:r>
    </w:p>
    <w:p>
      <w:pPr>
        <w:autoSpaceDN w:val="0"/>
        <w:autoSpaceDE w:val="0"/>
        <w:widowControl/>
        <w:spacing w:line="245" w:lineRule="auto" w:before="67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The Walrus Operator is represented by the `:=` syntax and can be used in a variety of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contexts including while loops and if statements. </w:t>
      </w:r>
    </w:p>
    <w:p>
      <w:pPr>
        <w:autoSpaceDN w:val="0"/>
        <w:autoSpaceDE w:val="0"/>
        <w:widowControl/>
        <w:spacing w:line="230" w:lineRule="auto" w:before="68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Note: Python versions before 3.8 doesn’t support Walrus Operator. </w:t>
      </w:r>
    </w:p>
    <w:p>
      <w:pPr>
        <w:autoSpaceDN w:val="0"/>
        <w:autoSpaceDE w:val="0"/>
        <w:widowControl/>
        <w:spacing w:line="233" w:lineRule="auto" w:before="67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names = ["Jacob", "Joe", "Jim"] </w:t>
      </w:r>
    </w:p>
    <w:p>
      <w:pPr>
        <w:autoSpaceDN w:val="0"/>
        <w:tabs>
          <w:tab w:pos="194" w:val="left"/>
        </w:tabs>
        <w:autoSpaceDE w:val="0"/>
        <w:widowControl/>
        <w:spacing w:line="348" w:lineRule="auto" w:before="678" w:after="0"/>
        <w:ind w:left="0" w:right="44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if (name := input("Enter a name: ")) in names: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 print(f"Hello, {name}!")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else: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 print("Name not found.") </w:t>
      </w:r>
    </w:p>
    <w:sectPr w:rsidR="00FC693F" w:rsidRPr="0006063C" w:rsidSect="00034616">
      <w:pgSz w:w="12240" w:h="15840"/>
      <w:pgMar w:top="726" w:right="136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